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5B9C8">
      <w:pPr>
        <w:pStyle w:val="9"/>
        <w:spacing w:before="64"/>
      </w:pPr>
    </w:p>
    <w:p w14:paraId="3CEFBC66">
      <w:pPr>
        <w:pStyle w:val="8"/>
        <w:spacing w:before="278"/>
        <w:rPr>
          <w:b/>
        </w:rPr>
      </w:pPr>
    </w:p>
    <w:p w14:paraId="0D8235FC">
      <w:pPr>
        <w:pStyle w:val="9"/>
        <w:ind w:left="188"/>
      </w:pPr>
      <w:r>
        <w:rPr>
          <w:color w:val="FF0000"/>
        </w:rPr>
        <w:t>TIC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TAC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5"/>
        </w:rPr>
        <w:t>TOE</w:t>
      </w:r>
    </w:p>
    <w:p w14:paraId="3CB911DB">
      <w:pPr>
        <w:pStyle w:val="8"/>
        <w:spacing w:before="100"/>
        <w:rPr>
          <w:b/>
          <w:sz w:val="40"/>
        </w:rPr>
      </w:pPr>
    </w:p>
    <w:p w14:paraId="76790E18">
      <w:pPr>
        <w:spacing w:before="0"/>
        <w:ind w:left="0" w:right="483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Submitted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pacing w:val="-5"/>
          <w:sz w:val="22"/>
        </w:rPr>
        <w:t>by</w:t>
      </w:r>
    </w:p>
    <w:p w14:paraId="049D8907">
      <w:pPr>
        <w:pStyle w:val="8"/>
        <w:spacing w:before="227"/>
        <w:rPr>
          <w:b/>
          <w:i/>
          <w:sz w:val="22"/>
        </w:rPr>
      </w:pPr>
    </w:p>
    <w:p w14:paraId="4AEE5A5C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RUSHI.BHAVITHA </w:t>
      </w:r>
    </w:p>
    <w:p w14:paraId="1A60E3DA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60054BC1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48B3E082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650CDEE5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6F57CAA6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3AD5D3AF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0897B567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05B2B736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0EFEE687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67D3D28C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17CB9F13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70EC9B60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26300111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1A1CA72F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79D2FA13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7C0B9DA3">
      <w:pPr>
        <w:spacing w:before="0" w:line="537" w:lineRule="auto"/>
        <w:ind w:left="3185" w:right="3668" w:firstLine="0"/>
        <w:jc w:val="center"/>
        <w:rPr>
          <w:b/>
          <w:spacing w:val="-2"/>
          <w:sz w:val="24"/>
        </w:rPr>
      </w:pPr>
    </w:p>
    <w:p w14:paraId="2A52FF9B">
      <w:pPr>
        <w:pStyle w:val="8"/>
        <w:rPr>
          <w:b/>
          <w:sz w:val="20"/>
        </w:rPr>
      </w:pPr>
    </w:p>
    <w:p w14:paraId="5A63238A">
      <w:pPr>
        <w:pStyle w:val="8"/>
        <w:spacing w:before="135"/>
        <w:rPr>
          <w:b/>
          <w:sz w:val="20"/>
        </w:rPr>
      </w:pPr>
    </w:p>
    <w:tbl>
      <w:tblPr>
        <w:tblStyle w:val="7"/>
        <w:tblW w:w="0" w:type="auto"/>
        <w:tblInd w:w="6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6"/>
        <w:gridCol w:w="3050"/>
      </w:tblGrid>
      <w:tr w14:paraId="2D6DFB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4696" w:type="dxa"/>
          </w:tcPr>
          <w:p w14:paraId="7DFF68CE">
            <w:pPr>
              <w:pStyle w:val="12"/>
              <w:spacing w:before="0" w:line="354" w:lineRule="exact"/>
              <w:ind w:right="105"/>
              <w:jc w:val="righ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INDEX</w:t>
            </w:r>
          </w:p>
        </w:tc>
        <w:tc>
          <w:tcPr>
            <w:tcW w:w="3050" w:type="dxa"/>
          </w:tcPr>
          <w:p w14:paraId="62E67B40">
            <w:pPr>
              <w:pStyle w:val="12"/>
              <w:spacing w:before="0"/>
              <w:rPr>
                <w:sz w:val="28"/>
              </w:rPr>
            </w:pPr>
          </w:p>
        </w:tc>
      </w:tr>
      <w:tr w14:paraId="6EBB7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4696" w:type="dxa"/>
          </w:tcPr>
          <w:p w14:paraId="75326C04">
            <w:pPr>
              <w:pStyle w:val="12"/>
              <w:spacing w:before="85"/>
              <w:rPr>
                <w:b/>
                <w:sz w:val="24"/>
              </w:rPr>
            </w:pPr>
          </w:p>
          <w:p w14:paraId="6C2D973C">
            <w:pPr>
              <w:pStyle w:val="12"/>
              <w:spacing w:before="1"/>
              <w:ind w:left="124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Title</w:t>
            </w:r>
          </w:p>
        </w:tc>
        <w:tc>
          <w:tcPr>
            <w:tcW w:w="3050" w:type="dxa"/>
          </w:tcPr>
          <w:p w14:paraId="2EA70664">
            <w:pPr>
              <w:pStyle w:val="12"/>
              <w:spacing w:before="85"/>
              <w:rPr>
                <w:b/>
                <w:sz w:val="24"/>
              </w:rPr>
            </w:pPr>
          </w:p>
          <w:p w14:paraId="6A0A35D5">
            <w:pPr>
              <w:pStyle w:val="12"/>
              <w:spacing w:before="1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Page</w:t>
            </w:r>
            <w:r>
              <w:rPr>
                <w:b/>
                <w:spacing w:val="-3"/>
                <w:w w:val="110"/>
                <w:sz w:val="24"/>
              </w:rPr>
              <w:t xml:space="preserve"> </w:t>
            </w:r>
            <w:r>
              <w:rPr>
                <w:b/>
                <w:spacing w:val="-5"/>
                <w:w w:val="110"/>
                <w:sz w:val="24"/>
              </w:rPr>
              <w:t>no.</w:t>
            </w:r>
          </w:p>
        </w:tc>
      </w:tr>
      <w:tr w14:paraId="717B0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4696" w:type="dxa"/>
          </w:tcPr>
          <w:p w14:paraId="769AF5D3">
            <w:pPr>
              <w:pStyle w:val="12"/>
              <w:spacing w:before="261"/>
              <w:ind w:left="50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1.Abstract</w:t>
            </w:r>
          </w:p>
        </w:tc>
        <w:tc>
          <w:tcPr>
            <w:tcW w:w="3050" w:type="dxa"/>
          </w:tcPr>
          <w:p w14:paraId="321C9826">
            <w:pPr>
              <w:pStyle w:val="12"/>
              <w:spacing w:before="261"/>
              <w:ind w:right="383"/>
              <w:jc w:val="right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1-</w:t>
            </w:r>
            <w:r>
              <w:rPr>
                <w:color w:val="FF0000"/>
                <w:spacing w:val="-10"/>
                <w:w w:val="115"/>
                <w:sz w:val="24"/>
              </w:rPr>
              <w:t>2</w:t>
            </w:r>
          </w:p>
        </w:tc>
      </w:tr>
      <w:tr w14:paraId="36B047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696" w:type="dxa"/>
          </w:tcPr>
          <w:p w14:paraId="267EC397">
            <w:pPr>
              <w:pStyle w:val="12"/>
              <w:spacing w:before="181"/>
              <w:ind w:left="50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2.Problem</w:t>
            </w:r>
            <w:r>
              <w:rPr>
                <w:spacing w:val="-2"/>
                <w:w w:val="115"/>
                <w:sz w:val="24"/>
              </w:rPr>
              <w:t xml:space="preserve"> identification</w:t>
            </w:r>
          </w:p>
        </w:tc>
        <w:tc>
          <w:tcPr>
            <w:tcW w:w="3050" w:type="dxa"/>
          </w:tcPr>
          <w:p w14:paraId="374069D0">
            <w:pPr>
              <w:pStyle w:val="12"/>
              <w:spacing w:before="181"/>
              <w:ind w:right="383"/>
              <w:jc w:val="right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3-</w:t>
            </w:r>
            <w:r>
              <w:rPr>
                <w:color w:val="FF0000"/>
                <w:spacing w:val="-10"/>
                <w:w w:val="115"/>
                <w:sz w:val="24"/>
              </w:rPr>
              <w:t>5</w:t>
            </w:r>
          </w:p>
        </w:tc>
      </w:tr>
      <w:tr w14:paraId="21CE1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4696" w:type="dxa"/>
          </w:tcPr>
          <w:p w14:paraId="3F893433">
            <w:pPr>
              <w:pStyle w:val="12"/>
              <w:spacing w:before="154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3.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Objective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setting</w:t>
            </w:r>
          </w:p>
        </w:tc>
        <w:tc>
          <w:tcPr>
            <w:tcW w:w="3050" w:type="dxa"/>
          </w:tcPr>
          <w:p w14:paraId="14ACC1F4">
            <w:pPr>
              <w:pStyle w:val="12"/>
              <w:spacing w:before="154"/>
              <w:ind w:right="383"/>
              <w:jc w:val="right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4-</w:t>
            </w:r>
            <w:r>
              <w:rPr>
                <w:color w:val="FF0000"/>
                <w:spacing w:val="-10"/>
                <w:w w:val="115"/>
                <w:sz w:val="24"/>
              </w:rPr>
              <w:t>6</w:t>
            </w:r>
          </w:p>
        </w:tc>
      </w:tr>
      <w:tr w14:paraId="76626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4696" w:type="dxa"/>
          </w:tcPr>
          <w:p w14:paraId="75CFF4F2">
            <w:pPr>
              <w:pStyle w:val="12"/>
              <w:spacing w:before="209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4.Key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words</w:t>
            </w:r>
          </w:p>
        </w:tc>
        <w:tc>
          <w:tcPr>
            <w:tcW w:w="3050" w:type="dxa"/>
          </w:tcPr>
          <w:p w14:paraId="11AE9D76">
            <w:pPr>
              <w:pStyle w:val="12"/>
              <w:spacing w:before="209"/>
              <w:ind w:right="383"/>
              <w:jc w:val="right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7-</w:t>
            </w:r>
            <w:r>
              <w:rPr>
                <w:color w:val="FF0000"/>
                <w:spacing w:val="-10"/>
                <w:w w:val="115"/>
                <w:sz w:val="24"/>
              </w:rPr>
              <w:t>8</w:t>
            </w:r>
          </w:p>
        </w:tc>
      </w:tr>
      <w:tr w14:paraId="0DB5F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4696" w:type="dxa"/>
          </w:tcPr>
          <w:p w14:paraId="6E166BB2">
            <w:pPr>
              <w:pStyle w:val="12"/>
              <w:spacing w:before="183"/>
              <w:ind w:left="5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5.Introduction</w:t>
            </w:r>
          </w:p>
        </w:tc>
        <w:tc>
          <w:tcPr>
            <w:tcW w:w="3050" w:type="dxa"/>
          </w:tcPr>
          <w:p w14:paraId="286032DC">
            <w:pPr>
              <w:pStyle w:val="12"/>
              <w:spacing w:before="178"/>
              <w:ind w:right="238"/>
              <w:jc w:val="right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9-</w:t>
            </w:r>
            <w:r>
              <w:rPr>
                <w:color w:val="FF0000"/>
                <w:spacing w:val="-5"/>
                <w:w w:val="115"/>
                <w:sz w:val="24"/>
              </w:rPr>
              <w:t>10</w:t>
            </w:r>
          </w:p>
        </w:tc>
      </w:tr>
      <w:tr w14:paraId="6A372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4696" w:type="dxa"/>
          </w:tcPr>
          <w:p w14:paraId="7DC3CD27">
            <w:pPr>
              <w:pStyle w:val="12"/>
              <w:spacing w:before="178"/>
              <w:ind w:left="50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6.Discussion</w:t>
            </w:r>
          </w:p>
        </w:tc>
        <w:tc>
          <w:tcPr>
            <w:tcW w:w="3050" w:type="dxa"/>
          </w:tcPr>
          <w:p w14:paraId="188C370F">
            <w:pPr>
              <w:pStyle w:val="12"/>
              <w:spacing w:before="183"/>
              <w:ind w:right="245"/>
              <w:jc w:val="right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10-</w:t>
            </w:r>
            <w:r>
              <w:rPr>
                <w:color w:val="FF0000"/>
                <w:spacing w:val="-7"/>
                <w:w w:val="115"/>
                <w:sz w:val="24"/>
              </w:rPr>
              <w:t>11</w:t>
            </w:r>
          </w:p>
        </w:tc>
      </w:tr>
      <w:tr w14:paraId="4F29F0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4696" w:type="dxa"/>
          </w:tcPr>
          <w:p w14:paraId="046179B3">
            <w:pPr>
              <w:pStyle w:val="12"/>
              <w:spacing w:before="115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7.</w:t>
            </w:r>
            <w:r>
              <w:rPr>
                <w:spacing w:val="-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Out </w:t>
            </w:r>
            <w:r>
              <w:rPr>
                <w:spacing w:val="-2"/>
                <w:w w:val="120"/>
                <w:sz w:val="24"/>
              </w:rPr>
              <w:t>comes</w:t>
            </w:r>
          </w:p>
        </w:tc>
        <w:tc>
          <w:tcPr>
            <w:tcW w:w="3050" w:type="dxa"/>
          </w:tcPr>
          <w:p w14:paraId="6AC2C31B">
            <w:pPr>
              <w:pStyle w:val="12"/>
              <w:spacing w:before="119"/>
              <w:ind w:right="137"/>
              <w:jc w:val="right"/>
              <w:rPr>
                <w:sz w:val="24"/>
              </w:rPr>
            </w:pPr>
            <w:r>
              <w:rPr>
                <w:color w:val="FF0000"/>
                <w:spacing w:val="-2"/>
                <w:w w:val="115"/>
                <w:sz w:val="24"/>
              </w:rPr>
              <w:t>12-</w:t>
            </w:r>
            <w:r>
              <w:rPr>
                <w:color w:val="FF0000"/>
                <w:spacing w:val="-5"/>
                <w:w w:val="115"/>
                <w:sz w:val="24"/>
              </w:rPr>
              <w:t>14</w:t>
            </w:r>
          </w:p>
        </w:tc>
      </w:tr>
      <w:tr w14:paraId="49AA69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4696" w:type="dxa"/>
          </w:tcPr>
          <w:p w14:paraId="5F853B42">
            <w:pPr>
              <w:pStyle w:val="12"/>
              <w:spacing w:before="113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 xml:space="preserve">8. Case </w:t>
            </w:r>
            <w:r>
              <w:rPr>
                <w:spacing w:val="-2"/>
                <w:w w:val="120"/>
                <w:sz w:val="24"/>
              </w:rPr>
              <w:t>report</w:t>
            </w:r>
          </w:p>
        </w:tc>
        <w:tc>
          <w:tcPr>
            <w:tcW w:w="3050" w:type="dxa"/>
          </w:tcPr>
          <w:p w14:paraId="168D1921">
            <w:pPr>
              <w:pStyle w:val="12"/>
              <w:spacing w:before="113"/>
              <w:ind w:right="137"/>
              <w:jc w:val="right"/>
              <w:rPr>
                <w:sz w:val="24"/>
              </w:rPr>
            </w:pPr>
            <w:r>
              <w:rPr>
                <w:color w:val="FF0000"/>
                <w:spacing w:val="-2"/>
                <w:w w:val="115"/>
                <w:sz w:val="24"/>
              </w:rPr>
              <w:t>15-</w:t>
            </w:r>
            <w:r>
              <w:rPr>
                <w:color w:val="FF0000"/>
                <w:spacing w:val="-5"/>
                <w:w w:val="115"/>
                <w:sz w:val="24"/>
              </w:rPr>
              <w:t>18</w:t>
            </w:r>
          </w:p>
        </w:tc>
      </w:tr>
      <w:tr w14:paraId="51B07D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696" w:type="dxa"/>
          </w:tcPr>
          <w:p w14:paraId="08145457">
            <w:pPr>
              <w:pStyle w:val="12"/>
              <w:spacing w:before="117" w:line="256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 xml:space="preserve">9. </w:t>
            </w:r>
            <w:r>
              <w:rPr>
                <w:spacing w:val="-2"/>
                <w:w w:val="120"/>
                <w:sz w:val="24"/>
              </w:rPr>
              <w:t>References</w:t>
            </w:r>
          </w:p>
        </w:tc>
        <w:tc>
          <w:tcPr>
            <w:tcW w:w="3050" w:type="dxa"/>
          </w:tcPr>
          <w:p w14:paraId="477546CF">
            <w:pPr>
              <w:pStyle w:val="12"/>
              <w:spacing w:before="117" w:line="256" w:lineRule="exact"/>
              <w:ind w:right="137"/>
              <w:jc w:val="right"/>
              <w:rPr>
                <w:sz w:val="24"/>
              </w:rPr>
            </w:pPr>
            <w:r>
              <w:rPr>
                <w:color w:val="FF0000"/>
                <w:spacing w:val="-2"/>
                <w:w w:val="115"/>
                <w:sz w:val="24"/>
              </w:rPr>
              <w:t>19-</w:t>
            </w:r>
            <w:r>
              <w:rPr>
                <w:color w:val="FF0000"/>
                <w:spacing w:val="-5"/>
                <w:w w:val="115"/>
                <w:sz w:val="24"/>
              </w:rPr>
              <w:t>20</w:t>
            </w:r>
          </w:p>
        </w:tc>
      </w:tr>
    </w:tbl>
    <w:p w14:paraId="2958A9B8">
      <w:pPr>
        <w:pStyle w:val="12"/>
        <w:spacing w:after="0" w:line="256" w:lineRule="exact"/>
        <w:jc w:val="right"/>
        <w:rPr>
          <w:sz w:val="24"/>
        </w:rPr>
        <w:sectPr>
          <w:pgSz w:w="12240" w:h="15840"/>
          <w:pgMar w:top="1420" w:right="720" w:bottom="280" w:left="1080" w:header="720" w:footer="720" w:gutter="0"/>
          <w:cols w:space="720" w:num="1"/>
        </w:sectPr>
      </w:pPr>
    </w:p>
    <w:p w14:paraId="327F8258">
      <w:pPr>
        <w:pStyle w:val="8"/>
        <w:rPr>
          <w:b/>
          <w:sz w:val="32"/>
        </w:rPr>
      </w:pPr>
    </w:p>
    <w:p w14:paraId="51781269">
      <w:pPr>
        <w:pStyle w:val="8"/>
        <w:rPr>
          <w:b/>
          <w:sz w:val="32"/>
        </w:rPr>
      </w:pPr>
    </w:p>
    <w:p w14:paraId="486C6531">
      <w:pPr>
        <w:pStyle w:val="8"/>
        <w:spacing w:before="60"/>
        <w:rPr>
          <w:b/>
          <w:sz w:val="32"/>
        </w:rPr>
      </w:pPr>
    </w:p>
    <w:p w14:paraId="7216711E">
      <w:pPr>
        <w:pStyle w:val="2"/>
        <w:spacing w:before="1"/>
        <w:ind w:left="0" w:right="1424"/>
      </w:pPr>
      <w:r>
        <w:rPr>
          <w:spacing w:val="-2"/>
        </w:rPr>
        <w:t>ABSTRACT</w:t>
      </w:r>
    </w:p>
    <w:p w14:paraId="485D473B">
      <w:pPr>
        <w:pStyle w:val="8"/>
        <w:rPr>
          <w:b/>
          <w:sz w:val="32"/>
        </w:rPr>
      </w:pPr>
    </w:p>
    <w:p w14:paraId="67E5D56F">
      <w:pPr>
        <w:pStyle w:val="8"/>
        <w:spacing w:before="25"/>
        <w:rPr>
          <w:b/>
          <w:sz w:val="32"/>
        </w:rPr>
      </w:pPr>
    </w:p>
    <w:p w14:paraId="4113C9A8">
      <w:pPr>
        <w:pStyle w:val="8"/>
        <w:spacing w:line="276" w:lineRule="auto"/>
        <w:ind w:right="422"/>
      </w:pPr>
      <w:r>
        <w:t>Tic Tac Toe is a classic game played on a 3x3 grid. Two players, X and O, take turns marking a square. The goal is to create a row, column, or diagonal line. The game requires strategic thinking and problem-solving skills. Players must balance</w:t>
      </w:r>
      <w:r>
        <w:rPr>
          <w:spacing w:val="-1"/>
        </w:rPr>
        <w:t xml:space="preserve"> </w:t>
      </w:r>
      <w:r>
        <w:t>short-term goals with long-term plans. Tic Tac Toe has been studied in game theory and AI. It's a simple yet engaging game for all ages. The game develops critical thinking, logic, and reasoning.</w:t>
      </w:r>
      <w:r>
        <w:rPr>
          <w:spacing w:val="-6"/>
        </w:rPr>
        <w:t xml:space="preserve"> </w:t>
      </w:r>
      <w:r>
        <w:t>Tic</w:t>
      </w:r>
      <w:r>
        <w:rPr>
          <w:spacing w:val="-3"/>
        </w:rPr>
        <w:t xml:space="preserve"> </w:t>
      </w:r>
      <w:r>
        <w:t>Tac</w:t>
      </w:r>
      <w:r>
        <w:rPr>
          <w:spacing w:val="-3"/>
        </w:rPr>
        <w:t xml:space="preserve"> </w:t>
      </w:r>
      <w:r>
        <w:t>Toe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timeless</w:t>
      </w:r>
      <w:r>
        <w:rPr>
          <w:spacing w:val="-5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entertain.</w:t>
      </w:r>
      <w:r>
        <w:rPr>
          <w:spacing w:val="-4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ideal</w:t>
      </w:r>
      <w:r>
        <w:rPr>
          <w:spacing w:val="-2"/>
        </w:rPr>
        <w:t xml:space="preserve"> </w:t>
      </w:r>
      <w:r>
        <w:t>game for developing essential skills in a fun way.</w:t>
      </w:r>
    </w:p>
    <w:p w14:paraId="33E4E44D">
      <w:pPr>
        <w:pStyle w:val="8"/>
        <w:spacing w:before="48"/>
      </w:pPr>
    </w:p>
    <w:p w14:paraId="3B9C4599">
      <w:pPr>
        <w:pStyle w:val="8"/>
        <w:spacing w:line="276" w:lineRule="auto"/>
        <w:ind w:right="422"/>
      </w:pPr>
      <w:r>
        <w:t>Tic Tac Toe is a classic two-player game that involves strategic decision-making and problem-solving skills. Played on a 3x3 grid, players take turns marking a square with either an X or an O, aiming to create a row, column, or diagonal line of three identical marks.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long-term</w:t>
      </w:r>
      <w:r>
        <w:rPr>
          <w:spacing w:val="-6"/>
        </w:rPr>
        <w:t xml:space="preserve"> </w:t>
      </w:r>
      <w:r>
        <w:t>thinking,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players must balance blocking their opponent's winning lines while creating their own. With its simple</w:t>
      </w:r>
      <w:r>
        <w:rPr>
          <w:spacing w:val="-1"/>
        </w:rPr>
        <w:t xml:space="preserve"> </w:t>
      </w:r>
      <w:r>
        <w:t>yet engaging</w:t>
      </w:r>
      <w:r>
        <w:rPr>
          <w:spacing w:val="-4"/>
        </w:rPr>
        <w:t xml:space="preserve"> </w:t>
      </w:r>
      <w:r>
        <w:t>gameplay,</w:t>
      </w:r>
      <w:r>
        <w:rPr>
          <w:spacing w:val="-5"/>
        </w:rPr>
        <w:t xml:space="preserve"> </w:t>
      </w:r>
      <w:r>
        <w:t>Tic</w:t>
      </w:r>
      <w:r>
        <w:rPr>
          <w:spacing w:val="-1"/>
        </w:rPr>
        <w:t xml:space="preserve"> </w:t>
      </w:r>
      <w:r>
        <w:t>Tac</w:t>
      </w:r>
      <w:r>
        <w:rPr>
          <w:spacing w:val="-1"/>
        </w:rPr>
        <w:t xml:space="preserve"> </w:t>
      </w:r>
      <w:r>
        <w:t>Toe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beloved game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ages, serving as a platform for developing critical thinking and analytical skills.</w:t>
      </w:r>
    </w:p>
    <w:p w14:paraId="401A016E">
      <w:pPr>
        <w:pStyle w:val="8"/>
        <w:spacing w:before="48"/>
      </w:pPr>
    </w:p>
    <w:p w14:paraId="7EF9F8F5">
      <w:pPr>
        <w:pStyle w:val="8"/>
        <w:spacing w:before="1" w:line="276" w:lineRule="auto"/>
        <w:ind w:right="422"/>
      </w:pPr>
      <w:r>
        <w:t>Tic Tac Toe is a classic two-player game that involves strategic decision-making and problem-solving skills. Played on a 3x3 grid, players take turns marking a square with either an X or an O, aiming to create a row, column, or diagonal line of three identical marks.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long-term</w:t>
      </w:r>
      <w:r>
        <w:rPr>
          <w:spacing w:val="-6"/>
        </w:rPr>
        <w:t xml:space="preserve"> </w:t>
      </w:r>
      <w:r>
        <w:t>thinking,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players must balance blocking their opponent's winning lines while creating their own. With its simple</w:t>
      </w:r>
      <w:r>
        <w:rPr>
          <w:spacing w:val="-1"/>
        </w:rPr>
        <w:t xml:space="preserve"> </w:t>
      </w:r>
      <w:r>
        <w:t>yet engaging</w:t>
      </w:r>
      <w:r>
        <w:rPr>
          <w:spacing w:val="-4"/>
        </w:rPr>
        <w:t xml:space="preserve"> </w:t>
      </w:r>
      <w:r>
        <w:t>gameplay,</w:t>
      </w:r>
      <w:r>
        <w:rPr>
          <w:spacing w:val="-5"/>
        </w:rPr>
        <w:t xml:space="preserve"> </w:t>
      </w:r>
      <w:r>
        <w:t>Tic</w:t>
      </w:r>
      <w:r>
        <w:rPr>
          <w:spacing w:val="-1"/>
        </w:rPr>
        <w:t xml:space="preserve"> </w:t>
      </w:r>
      <w:r>
        <w:t>Tac</w:t>
      </w:r>
      <w:r>
        <w:rPr>
          <w:spacing w:val="-1"/>
        </w:rPr>
        <w:t xml:space="preserve"> </w:t>
      </w:r>
      <w:r>
        <w:t>Toe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beloved game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ages, serving as a platform for developing critical thinking and analytical skills.</w:t>
      </w:r>
    </w:p>
    <w:p w14:paraId="6F6F7A47">
      <w:pPr>
        <w:pStyle w:val="8"/>
      </w:pPr>
    </w:p>
    <w:p w14:paraId="04962BAD">
      <w:pPr>
        <w:pStyle w:val="8"/>
      </w:pPr>
    </w:p>
    <w:p w14:paraId="010D4F81">
      <w:pPr>
        <w:pStyle w:val="8"/>
      </w:pPr>
    </w:p>
    <w:p w14:paraId="0C1D44F0">
      <w:pPr>
        <w:pStyle w:val="8"/>
        <w:spacing w:before="230"/>
      </w:pPr>
    </w:p>
    <w:p w14:paraId="57F056DC">
      <w:pPr>
        <w:spacing w:before="0"/>
        <w:ind w:left="0" w:right="357" w:firstLine="0"/>
        <w:jc w:val="right"/>
        <w:rPr>
          <w:sz w:val="22"/>
        </w:rPr>
      </w:pPr>
      <w:r>
        <w:rPr>
          <w:spacing w:val="-10"/>
          <w:sz w:val="22"/>
        </w:rPr>
        <w:t>1</w:t>
      </w:r>
    </w:p>
    <w:p w14:paraId="32E637CD">
      <w:pPr>
        <w:spacing w:after="0"/>
        <w:jc w:val="right"/>
        <w:rPr>
          <w:sz w:val="22"/>
        </w:rPr>
        <w:sectPr>
          <w:pgSz w:w="12240" w:h="15840"/>
          <w:pgMar w:top="1820" w:right="720" w:bottom="280" w:left="1080" w:header="720" w:footer="720" w:gutter="0"/>
          <w:cols w:space="720" w:num="1"/>
        </w:sectPr>
      </w:pPr>
    </w:p>
    <w:p w14:paraId="68C61FDB">
      <w:pPr>
        <w:pStyle w:val="2"/>
        <w:spacing w:before="64"/>
        <w:ind w:left="198"/>
      </w:pPr>
      <w:r>
        <w:rPr>
          <w:w w:val="110"/>
        </w:rPr>
        <w:t>PROBLEM</w:t>
      </w:r>
      <w:r>
        <w:rPr>
          <w:spacing w:val="33"/>
          <w:w w:val="115"/>
        </w:rPr>
        <w:t xml:space="preserve"> </w:t>
      </w:r>
      <w:r>
        <w:rPr>
          <w:spacing w:val="-2"/>
          <w:w w:val="115"/>
        </w:rPr>
        <w:t>IDENTIFICATION</w:t>
      </w:r>
    </w:p>
    <w:p w14:paraId="2168F146">
      <w:pPr>
        <w:pStyle w:val="8"/>
        <w:spacing w:before="62"/>
        <w:rPr>
          <w:b/>
          <w:sz w:val="32"/>
        </w:rPr>
      </w:pPr>
    </w:p>
    <w:p w14:paraId="7795D888">
      <w:pPr>
        <w:pStyle w:val="4"/>
        <w:spacing w:before="0" w:line="322" w:lineRule="exact"/>
        <w:ind w:left="0" w:firstLine="0"/>
      </w:pPr>
      <w:r>
        <w:t>CHALLENGES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TIC</w:t>
      </w:r>
      <w:r>
        <w:rPr>
          <w:spacing w:val="-4"/>
        </w:rPr>
        <w:t xml:space="preserve"> </w:t>
      </w:r>
      <w:r>
        <w:t>TAC</w:t>
      </w:r>
      <w:r>
        <w:rPr>
          <w:spacing w:val="-4"/>
        </w:rPr>
        <w:t xml:space="preserve"> </w:t>
      </w:r>
      <w:r>
        <w:rPr>
          <w:spacing w:val="-5"/>
        </w:rPr>
        <w:t>TOE</w:t>
      </w:r>
    </w:p>
    <w:p w14:paraId="00856411">
      <w:pPr>
        <w:pStyle w:val="5"/>
        <w:numPr>
          <w:ilvl w:val="0"/>
          <w:numId w:val="1"/>
        </w:numPr>
        <w:tabs>
          <w:tab w:val="left" w:pos="719"/>
        </w:tabs>
        <w:spacing w:before="0" w:after="0" w:line="322" w:lineRule="exact"/>
        <w:ind w:left="719" w:right="0" w:hanging="359"/>
        <w:jc w:val="left"/>
      </w:pPr>
      <w:r>
        <w:t>Human</w:t>
      </w:r>
      <w:r>
        <w:rPr>
          <w:spacing w:val="-4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Mistakes</w:t>
      </w:r>
    </w:p>
    <w:p w14:paraId="5BD9DBF2">
      <w:pPr>
        <w:pStyle w:val="11"/>
        <w:numPr>
          <w:ilvl w:val="1"/>
          <w:numId w:val="1"/>
        </w:numPr>
        <w:tabs>
          <w:tab w:val="left" w:pos="1440"/>
        </w:tabs>
        <w:spacing w:before="0" w:after="0" w:line="242" w:lineRule="auto"/>
        <w:ind w:left="1440" w:right="942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manual</w:t>
      </w:r>
      <w:r>
        <w:rPr>
          <w:spacing w:val="-7"/>
          <w:sz w:val="28"/>
        </w:rPr>
        <w:t xml:space="preserve"> </w:t>
      </w:r>
      <w:r>
        <w:rPr>
          <w:sz w:val="28"/>
        </w:rPr>
        <w:t>play,</w:t>
      </w:r>
      <w:r>
        <w:rPr>
          <w:spacing w:val="-5"/>
          <w:sz w:val="28"/>
        </w:rPr>
        <w:t xml:space="preserve"> </w:t>
      </w:r>
      <w:r>
        <w:rPr>
          <w:sz w:val="28"/>
        </w:rPr>
        <w:t>human</w:t>
      </w:r>
      <w:r>
        <w:rPr>
          <w:spacing w:val="-3"/>
          <w:sz w:val="28"/>
        </w:rPr>
        <w:t xml:space="preserve"> </w:t>
      </w:r>
      <w:r>
        <w:rPr>
          <w:sz w:val="28"/>
        </w:rPr>
        <w:t>players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mistakes,</w:t>
      </w:r>
      <w:r>
        <w:rPr>
          <w:spacing w:val="-8"/>
          <w:sz w:val="28"/>
        </w:rPr>
        <w:t xml:space="preserve"> </w:t>
      </w:r>
      <w:r>
        <w:rPr>
          <w:sz w:val="28"/>
        </w:rPr>
        <w:t>leading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to </w:t>
      </w:r>
      <w:r>
        <w:rPr>
          <w:b/>
          <w:sz w:val="28"/>
        </w:rPr>
        <w:t xml:space="preserve">incorrect moves </w:t>
      </w:r>
      <w:r>
        <w:rPr>
          <w:sz w:val="28"/>
        </w:rPr>
        <w:t xml:space="preserve">or </w:t>
      </w:r>
      <w:r>
        <w:rPr>
          <w:b/>
          <w:sz w:val="28"/>
        </w:rPr>
        <w:t>missed winning opportunities</w:t>
      </w:r>
      <w:r>
        <w:rPr>
          <w:sz w:val="28"/>
        </w:rPr>
        <w:t>.</w:t>
      </w:r>
    </w:p>
    <w:p w14:paraId="6D6221E0">
      <w:pPr>
        <w:pStyle w:val="11"/>
        <w:numPr>
          <w:ilvl w:val="1"/>
          <w:numId w:val="1"/>
        </w:numPr>
        <w:tabs>
          <w:tab w:val="left" w:pos="1440"/>
        </w:tabs>
        <w:spacing w:before="0" w:after="0" w:line="240" w:lineRule="auto"/>
        <w:ind w:left="1440" w:right="1357" w:hanging="360"/>
        <w:jc w:val="left"/>
        <w:rPr>
          <w:sz w:val="28"/>
        </w:rPr>
      </w:pPr>
      <w:r>
        <w:rPr>
          <w:sz w:val="28"/>
        </w:rPr>
        <w:t>Beginners</w:t>
      </w:r>
      <w:r>
        <w:rPr>
          <w:spacing w:val="-4"/>
          <w:sz w:val="28"/>
        </w:rPr>
        <w:t xml:space="preserve"> </w:t>
      </w:r>
      <w:r>
        <w:rPr>
          <w:sz w:val="28"/>
        </w:rPr>
        <w:t>often</w:t>
      </w:r>
      <w:r>
        <w:rPr>
          <w:spacing w:val="-4"/>
          <w:sz w:val="28"/>
        </w:rPr>
        <w:t xml:space="preserve"> </w:t>
      </w:r>
      <w:r>
        <w:rPr>
          <w:sz w:val="28"/>
        </w:rPr>
        <w:t>struggle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strategy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formation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blocking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the opponent's moves </w:t>
      </w:r>
      <w:r>
        <w:rPr>
          <w:sz w:val="28"/>
        </w:rPr>
        <w:t>effectively.</w:t>
      </w:r>
    </w:p>
    <w:p w14:paraId="78E85D7F">
      <w:pPr>
        <w:pStyle w:val="5"/>
        <w:numPr>
          <w:ilvl w:val="0"/>
          <w:numId w:val="1"/>
        </w:numPr>
        <w:tabs>
          <w:tab w:val="left" w:pos="719"/>
        </w:tabs>
        <w:spacing w:before="0" w:after="0" w:line="321" w:lineRule="exact"/>
        <w:ind w:left="719" w:right="0" w:hanging="359"/>
        <w:jc w:val="left"/>
      </w:pPr>
      <w:r>
        <w:t>Predictability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rPr>
          <w:spacing w:val="-4"/>
        </w:rPr>
        <w:t>Play</w:t>
      </w:r>
    </w:p>
    <w:p w14:paraId="7EFE3E83">
      <w:pPr>
        <w:pStyle w:val="11"/>
        <w:numPr>
          <w:ilvl w:val="1"/>
          <w:numId w:val="1"/>
        </w:numPr>
        <w:tabs>
          <w:tab w:val="left" w:pos="1440"/>
        </w:tabs>
        <w:spacing w:before="0" w:after="0" w:line="240" w:lineRule="auto"/>
        <w:ind w:left="1440" w:right="506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skilled</w:t>
      </w:r>
      <w:r>
        <w:rPr>
          <w:spacing w:val="-1"/>
          <w:sz w:val="28"/>
        </w:rPr>
        <w:t xml:space="preserve"> </w:t>
      </w:r>
      <w:r>
        <w:rPr>
          <w:sz w:val="28"/>
        </w:rPr>
        <w:t>players</w:t>
      </w:r>
      <w:r>
        <w:rPr>
          <w:spacing w:val="-5"/>
          <w:sz w:val="28"/>
        </w:rPr>
        <w:t xml:space="preserve"> </w:t>
      </w:r>
      <w:r>
        <w:rPr>
          <w:sz w:val="28"/>
        </w:rPr>
        <w:t>compete,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game</w:t>
      </w:r>
      <w:r>
        <w:rPr>
          <w:spacing w:val="-5"/>
          <w:sz w:val="28"/>
        </w:rPr>
        <w:t xml:space="preserve"> </w:t>
      </w:r>
      <w:r>
        <w:rPr>
          <w:sz w:val="28"/>
        </w:rPr>
        <w:t>often</w:t>
      </w:r>
      <w:r>
        <w:rPr>
          <w:spacing w:val="-4"/>
          <w:sz w:val="28"/>
        </w:rPr>
        <w:t xml:space="preserve"> </w:t>
      </w:r>
      <w:r>
        <w:rPr>
          <w:sz w:val="28"/>
        </w:rPr>
        <w:t>ends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 </w:t>
      </w:r>
      <w:r>
        <w:rPr>
          <w:b/>
          <w:sz w:val="28"/>
        </w:rPr>
        <w:t>draw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because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each player follows the </w:t>
      </w:r>
      <w:r>
        <w:rPr>
          <w:b/>
          <w:sz w:val="28"/>
        </w:rPr>
        <w:t>optimal strategy</w:t>
      </w:r>
      <w:r>
        <w:rPr>
          <w:sz w:val="28"/>
        </w:rPr>
        <w:t>.</w:t>
      </w:r>
    </w:p>
    <w:p w14:paraId="0C9604A0">
      <w:pPr>
        <w:pStyle w:val="11"/>
        <w:numPr>
          <w:ilvl w:val="1"/>
          <w:numId w:val="1"/>
        </w:numPr>
        <w:tabs>
          <w:tab w:val="left" w:pos="1439"/>
        </w:tabs>
        <w:spacing w:before="0" w:after="0" w:line="322" w:lineRule="exact"/>
        <w:ind w:left="1439" w:right="0" w:hanging="359"/>
        <w:jc w:val="left"/>
        <w:rPr>
          <w:sz w:val="28"/>
        </w:rPr>
      </w:pPr>
      <w:r>
        <w:rPr>
          <w:sz w:val="28"/>
        </w:rPr>
        <w:t>Without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challenging</w:t>
      </w:r>
      <w:r>
        <w:rPr>
          <w:spacing w:val="-4"/>
          <w:sz w:val="28"/>
        </w:rPr>
        <w:t xml:space="preserve"> </w:t>
      </w:r>
      <w:r>
        <w:rPr>
          <w:sz w:val="28"/>
        </w:rPr>
        <w:t>AI</w:t>
      </w:r>
      <w:r>
        <w:rPr>
          <w:spacing w:val="-8"/>
          <w:sz w:val="28"/>
        </w:rPr>
        <w:t xml:space="preserve"> </w:t>
      </w:r>
      <w:r>
        <w:rPr>
          <w:sz w:val="28"/>
        </w:rPr>
        <w:t>opponent,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game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loses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competitive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edge</w:t>
      </w:r>
      <w:r>
        <w:rPr>
          <w:spacing w:val="-2"/>
          <w:sz w:val="28"/>
        </w:rPr>
        <w:t>.</w:t>
      </w:r>
    </w:p>
    <w:p w14:paraId="5CC270F3">
      <w:pPr>
        <w:pStyle w:val="5"/>
        <w:numPr>
          <w:ilvl w:val="0"/>
          <w:numId w:val="1"/>
        </w:numPr>
        <w:tabs>
          <w:tab w:val="left" w:pos="719"/>
        </w:tabs>
        <w:spacing w:before="0" w:after="0" w:line="322" w:lineRule="exact"/>
        <w:ind w:left="719" w:right="0" w:hanging="359"/>
        <w:jc w:val="left"/>
      </w:pPr>
      <w:r>
        <w:t>Lack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rPr>
          <w:spacing w:val="-2"/>
        </w:rPr>
        <w:t>Opponent</w:t>
      </w:r>
    </w:p>
    <w:p w14:paraId="0E4E7783">
      <w:pPr>
        <w:pStyle w:val="11"/>
        <w:numPr>
          <w:ilvl w:val="1"/>
          <w:numId w:val="1"/>
        </w:numPr>
        <w:tabs>
          <w:tab w:val="left" w:pos="1440"/>
        </w:tabs>
        <w:spacing w:before="0" w:after="0" w:line="240" w:lineRule="auto"/>
        <w:ind w:left="1440" w:right="518" w:hanging="360"/>
        <w:jc w:val="left"/>
        <w:rPr>
          <w:sz w:val="28"/>
        </w:rPr>
      </w:pPr>
      <w:r>
        <w:rPr>
          <w:sz w:val="28"/>
        </w:rPr>
        <w:t>Basic</w:t>
      </w:r>
      <w:r>
        <w:rPr>
          <w:spacing w:val="-3"/>
          <w:sz w:val="28"/>
        </w:rPr>
        <w:t xml:space="preserve"> </w:t>
      </w:r>
      <w:r>
        <w:rPr>
          <w:sz w:val="28"/>
        </w:rPr>
        <w:t>AI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implementations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Tic</w:t>
      </w:r>
      <w:r>
        <w:rPr>
          <w:spacing w:val="-6"/>
          <w:sz w:val="28"/>
        </w:rPr>
        <w:t xml:space="preserve"> </w:t>
      </w:r>
      <w:r>
        <w:rPr>
          <w:sz w:val="28"/>
        </w:rPr>
        <w:t>Tac</w:t>
      </w:r>
      <w:r>
        <w:rPr>
          <w:spacing w:val="-3"/>
          <w:sz w:val="28"/>
        </w:rPr>
        <w:t xml:space="preserve"> </w:t>
      </w:r>
      <w:r>
        <w:rPr>
          <w:sz w:val="28"/>
        </w:rPr>
        <w:t>Toe</w:t>
      </w:r>
      <w:r>
        <w:rPr>
          <w:spacing w:val="-4"/>
          <w:sz w:val="28"/>
        </w:rPr>
        <w:t xml:space="preserve"> </w:t>
      </w:r>
      <w:r>
        <w:rPr>
          <w:sz w:val="28"/>
        </w:rPr>
        <w:t>games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use </w:t>
      </w:r>
      <w:r>
        <w:rPr>
          <w:b/>
          <w:sz w:val="28"/>
        </w:rPr>
        <w:t>random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moves</w:t>
      </w:r>
      <w:r>
        <w:rPr>
          <w:sz w:val="28"/>
        </w:rPr>
        <w:t xml:space="preserve">, which do not offer a </w:t>
      </w:r>
      <w:r>
        <w:rPr>
          <w:b/>
          <w:sz w:val="28"/>
        </w:rPr>
        <w:t>real challenge</w:t>
      </w:r>
      <w:r>
        <w:rPr>
          <w:sz w:val="28"/>
        </w:rPr>
        <w:t>.</w:t>
      </w:r>
    </w:p>
    <w:p w14:paraId="0CDFD56E">
      <w:pPr>
        <w:pStyle w:val="11"/>
        <w:numPr>
          <w:ilvl w:val="1"/>
          <w:numId w:val="1"/>
        </w:numPr>
        <w:tabs>
          <w:tab w:val="left" w:pos="1439"/>
        </w:tabs>
        <w:spacing w:before="0" w:after="0" w:line="321" w:lineRule="exact"/>
        <w:ind w:left="1439" w:right="0" w:hanging="359"/>
        <w:jc w:val="left"/>
        <w:rPr>
          <w:sz w:val="28"/>
        </w:rPr>
      </w:pP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AI</w:t>
      </w:r>
      <w:r>
        <w:rPr>
          <w:spacing w:val="-7"/>
          <w:sz w:val="28"/>
        </w:rPr>
        <w:t xml:space="preserve"> </w:t>
      </w:r>
      <w:r>
        <w:rPr>
          <w:sz w:val="28"/>
        </w:rPr>
        <w:t>opponent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adapt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strategize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counteract</w:t>
      </w:r>
      <w:r>
        <w:rPr>
          <w:spacing w:val="-6"/>
          <w:sz w:val="28"/>
        </w:rPr>
        <w:t xml:space="preserve"> </w:t>
      </w:r>
      <w:r>
        <w:rPr>
          <w:sz w:val="28"/>
        </w:rPr>
        <w:t>human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moves.</w:t>
      </w:r>
    </w:p>
    <w:p w14:paraId="7F11BA20">
      <w:pPr>
        <w:pStyle w:val="8"/>
        <w:spacing w:before="4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149225</wp:posOffset>
                </wp:positionV>
                <wp:extent cx="6402070" cy="2032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320"/>
                          <a:chOff x="0" y="0"/>
                          <a:chExt cx="6402070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lnTo>
                                  <a:pt x="0" y="3556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990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20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990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7284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11.75pt;height:1.6pt;width:504.1pt;mso-position-horizontal-relative:page;mso-wrap-distance-bottom:0pt;mso-wrap-distance-top:0pt;z-index:-251653120;mso-width-relative:page;mso-height-relative:page;" coordsize="6402070,20320" o:gfxdata="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J6x0jHZAAAACgEA&#10;AA8AAAAAAAAAAQAgAAAAIgAAAGRycy9kb3ducmV2LnhtbFBLAQIUABQAAAAIAIdO4kBX64DkGgQA&#10;APoWAAAOAAAAAAAAAAEAIAAAACgBAABkcnMvZTJvRG9jLnhtbFBLBQYAAAAABgAGAFkBAAC0BwAA&#10;AAA=&#10;">
                <o:lock v:ext="edit" aspectratio="f"/>
                <v:shape id="Graphic 4" o:spid="_x0000_s1026" o:spt="100" style="position:absolute;left:0;top:0;height:19685;width:6400800;" fillcolor="#9F9F9F" filled="t" stroked="f" coordsize="6400800,19685" o:gfxdata="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DBn9vQAA&#10;ANoAAAAPAAAAAAAAAAEAIAAAACIAAABkcnMvZG93bnJldi54bWxQSwECFAAUAAAACACHTuJAMy8F&#10;njsAAAA5AAAAEAAAAAAAAAABACAAAAAMAQAAZHJzL3NoYXBleG1sLnhtbFBLBQYAAAAABgAGAFsB&#10;AAC2AwAAAAA=&#10;" path="m6400800,0l0,0,0,520,0,3556,0,19685,6400800,19685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6399021;top:508;height:3175;width:3175;" fillcolor="#E2E2E2" filled="t" stroked="f" coordsize="3175,3175" o:gfxdata="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TaIugAAANoA&#10;AAAPAAAAAAAAAAEAIAAAACIAAABkcnMvZG93bnJldi54bWxQSwECFAAUAAAACACHTuJAMy8FnjsA&#10;AAA5AAAAEAAAAAAAAAABACAAAAAJAQAAZHJzL3NoYXBleG1sLnhtbFBLBQYAAAAABgAGAFsBAACz&#10;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0;top:520;height:17145;width:6402070;" fillcolor="#9F9F9F" filled="t" stroked="f" coordsize="6402070,17145" o:gfxdata="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Q+tLsAAADa&#10;AAAADwAAAAAAAAABACAAAAAiAAAAZHJzL2Rvd25yZXYueG1sUEsBAhQAFAAAAAgAh07iQDMvBZ47&#10;AAAAOQAAABAAAAAAAAAAAQAgAAAACgEAAGRycy9zaGFwZXhtbC54bWxQSwUGAAAAAAYABgBbAQAA&#10;tAMAAAAA&#10;" path="m3048,3035l0,3035,0,16751,3048,16751,3048,3035xem6402057,0l6399022,0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6399021;top:3556;height:13970;width:3175;" fillcolor="#E2E2E2" filled="t" stroked="f" coordsize="3175,13970" o:gfxdata="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LlgZ7gAAADaAAAA&#10;DwAAAAAAAAABACAAAAAiAAAAZHJzL2Rvd25yZXYueG1sUEsBAhQAFAAAAAgAh07iQDMvBZ47AAAA&#10;OQAAABAAAAAAAAAAAQAgAAAABwEAAGRycy9zaGFwZXhtbC54bWxQSwUGAAAAAAYABgBbAQAAsQMA&#10;AAAA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0;top:17272;height:3175;width:3175;" fillcolor="#9F9F9F" filled="t" stroked="f" coordsize="3175,3175" o:gfxdata="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AL9MLUAAADaAAAADwAA&#10;AAAAAAABACAAAAAiAAAAZHJzL2Rvd25yZXYueG1sUEsBAhQAFAAAAAgAh07iQDMvBZ47AAAAOQAA&#10;ABAAAAAAAAAAAQAgAAAABAEAAGRycy9zaGFwZXhtbC54bWxQSwUGAAAAAAYABgBbAQAArgMAAAAA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0;top:17284;height:3175;width:6402070;" fillcolor="#E2E2E2" filled="t" stroked="f" coordsize="6402070,3175" o:gfxdata="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S++G5AAAA2gAA&#10;AA8AAAAAAAAAAQAgAAAAIgAAAGRycy9kb3ducmV2LnhtbFBLAQIUABQAAAAIAIdO4kAzLwWeOwAA&#10;ADkAAAAQAAAAAAAAAAEAIAAAAAgBAABkcnMvc2hhcGV4bWwueG1sUEsFBgAAAAAGAAYAWwEAALID&#10;AAAAAA==&#10;" path="m6402057,0l6399022,0,3048,0,0,0,0,3035,3048,3035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6BC5986A">
      <w:pPr>
        <w:pStyle w:val="4"/>
        <w:ind w:left="0" w:firstLine="0"/>
      </w:pPr>
      <w:r>
        <w:t>PROPOSED</w:t>
      </w:r>
      <w:r>
        <w:rPr>
          <w:spacing w:val="-8"/>
        </w:rPr>
        <w:t xml:space="preserve"> </w:t>
      </w:r>
      <w:r>
        <w:t>SOLUTION: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MINIMAX</w:t>
      </w:r>
    </w:p>
    <w:p w14:paraId="04D95844">
      <w:pPr>
        <w:spacing w:before="2"/>
        <w:ind w:left="0" w:right="0" w:firstLine="0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overcome</w:t>
      </w:r>
      <w:r>
        <w:rPr>
          <w:spacing w:val="-5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challenges,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our </w:t>
      </w:r>
      <w:r>
        <w:rPr>
          <w:b/>
          <w:sz w:val="28"/>
        </w:rPr>
        <w:t>Tic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Tac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focuses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developing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an </w:t>
      </w:r>
      <w:r>
        <w:rPr>
          <w:b/>
          <w:sz w:val="28"/>
        </w:rPr>
        <w:t xml:space="preserve">AI- powered opponent </w:t>
      </w:r>
      <w:r>
        <w:rPr>
          <w:sz w:val="28"/>
        </w:rPr>
        <w:t xml:space="preserve">using the </w:t>
      </w:r>
      <w:r>
        <w:rPr>
          <w:b/>
          <w:sz w:val="28"/>
        </w:rPr>
        <w:t>Minimax algorithm</w:t>
      </w:r>
      <w:r>
        <w:rPr>
          <w:sz w:val="28"/>
        </w:rPr>
        <w:t>. This ensures:</w:t>
      </w:r>
    </w:p>
    <w:p w14:paraId="250AAE2B">
      <w:pPr>
        <w:spacing w:before="0" w:line="372" w:lineRule="exact"/>
        <w:ind w:left="0" w:right="0" w:firstLine="0"/>
        <w:jc w:val="left"/>
        <w:rPr>
          <w:sz w:val="28"/>
          <w:szCs w:val="28"/>
        </w:rPr>
      </w:pPr>
      <w:r>
        <w:rPr>
          <w:rFonts w:ascii="Segoe UI Emoji" w:hAnsi="Segoe UI Emoji" w:eastAsia="Segoe UI Emoji" w:cs="Segoe UI Emoji"/>
          <w:color w:val="F4F4F4"/>
          <w:spacing w:val="-77"/>
          <w:sz w:val="28"/>
          <w:szCs w:val="28"/>
        </w:rPr>
        <w:t xml:space="preserve"> </w:t>
      </w:r>
      <w:r>
        <w:rPr>
          <w:rFonts w:ascii="Segoe UI Emoji" w:hAnsi="Segoe UI Emoji" w:eastAsia="Segoe UI Emoji" w:cs="Segoe UI Emoji"/>
          <w:color w:val="00D26A"/>
          <w:sz w:val="28"/>
          <w:szCs w:val="28"/>
        </w:rPr>
        <w:t>⬛</w:t>
      </w:r>
      <w:r>
        <w:rPr>
          <w:rFonts w:ascii="Segoe UI Emoji" w:hAnsi="Segoe UI Emoji" w:eastAsia="Segoe UI Emoji" w:cs="Segoe UI Emoji"/>
          <w:color w:val="00D26A"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Optimal</w:t>
      </w:r>
      <w:r>
        <w:rPr>
          <w:b/>
          <w:bCs/>
          <w:spacing w:val="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decision-making</w:t>
      </w:r>
      <w:r>
        <w:rPr>
          <w:sz w:val="28"/>
          <w:szCs w:val="28"/>
        </w:rPr>
        <w:t>: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AI</w:t>
      </w:r>
      <w:r>
        <w:rPr>
          <w:spacing w:val="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never</w:t>
      </w:r>
      <w:r>
        <w:rPr>
          <w:b/>
          <w:bCs/>
          <w:spacing w:val="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loses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making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game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more</w:t>
      </w:r>
      <w:r>
        <w:rPr>
          <w:spacing w:val="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competitive.</w:t>
      </w:r>
    </w:p>
    <w:p w14:paraId="6C4DB37E">
      <w:pPr>
        <w:spacing w:before="0" w:line="372" w:lineRule="exact"/>
        <w:ind w:left="0" w:right="0" w:firstLine="0"/>
        <w:jc w:val="left"/>
        <w:rPr>
          <w:sz w:val="28"/>
          <w:szCs w:val="28"/>
        </w:rPr>
      </w:pPr>
      <w:r>
        <w:rPr>
          <w:rFonts w:ascii="Segoe UI Emoji" w:hAnsi="Segoe UI Emoji" w:eastAsia="Segoe UI Emoji" w:cs="Segoe UI Emoji"/>
          <w:color w:val="F4F4F4"/>
          <w:spacing w:val="-77"/>
          <w:sz w:val="28"/>
          <w:szCs w:val="28"/>
        </w:rPr>
        <w:t xml:space="preserve"> </w:t>
      </w:r>
      <w:r>
        <w:rPr>
          <w:rFonts w:ascii="Segoe UI Emoji" w:hAnsi="Segoe UI Emoji" w:eastAsia="Segoe UI Emoji" w:cs="Segoe UI Emoji"/>
          <w:color w:val="00D26A"/>
          <w:sz w:val="28"/>
          <w:szCs w:val="28"/>
        </w:rPr>
        <w:t>⬛</w:t>
      </w:r>
      <w:r>
        <w:rPr>
          <w:rFonts w:ascii="Segoe UI Emoji" w:hAnsi="Segoe UI Emoji" w:eastAsia="Segoe UI Emoji" w:cs="Segoe UI Emoji"/>
          <w:color w:val="00D26A"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Error-free</w:t>
      </w:r>
      <w:r>
        <w:rPr>
          <w:b/>
          <w:bCs/>
          <w:spacing w:val="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execution</w:t>
      </w:r>
      <w:r>
        <w:rPr>
          <w:sz w:val="28"/>
          <w:szCs w:val="28"/>
        </w:rPr>
        <w:t>: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AI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calculates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best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move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every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time,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eliminating</w:t>
      </w:r>
    </w:p>
    <w:p w14:paraId="2FF8E9B0">
      <w:pPr>
        <w:pStyle w:val="5"/>
        <w:spacing w:line="322" w:lineRule="exact"/>
        <w:rPr>
          <w:b w:val="0"/>
        </w:rPr>
      </w:pPr>
      <w:r>
        <w:t>human</w:t>
      </w:r>
      <w:r>
        <w:rPr>
          <w:spacing w:val="-2"/>
        </w:rPr>
        <w:t xml:space="preserve"> errors</w:t>
      </w:r>
      <w:r>
        <w:rPr>
          <w:b w:val="0"/>
          <w:spacing w:val="-2"/>
        </w:rPr>
        <w:t>.</w:t>
      </w:r>
    </w:p>
    <w:p w14:paraId="501F3355">
      <w:pPr>
        <w:spacing w:before="0"/>
        <w:ind w:left="0" w:right="0" w:firstLine="0"/>
        <w:jc w:val="left"/>
        <w:rPr>
          <w:sz w:val="28"/>
          <w:szCs w:val="28"/>
        </w:rPr>
      </w:pPr>
      <w:r>
        <w:rPr>
          <w:rFonts w:ascii="Segoe UI Emoji" w:hAnsi="Segoe UI Emoji" w:eastAsia="Segoe UI Emoji" w:cs="Segoe UI Emoji"/>
          <w:color w:val="F4F4F4"/>
          <w:spacing w:val="-77"/>
          <w:sz w:val="28"/>
          <w:szCs w:val="28"/>
        </w:rPr>
        <w:t xml:space="preserve"> </w:t>
      </w:r>
      <w:r>
        <w:rPr>
          <w:rFonts w:ascii="Segoe UI Emoji" w:hAnsi="Segoe UI Emoji" w:eastAsia="Segoe UI Emoji" w:cs="Segoe UI Emoji"/>
          <w:color w:val="00D26A"/>
          <w:sz w:val="28"/>
          <w:szCs w:val="28"/>
        </w:rPr>
        <w:t>⬛</w:t>
      </w:r>
      <w:r>
        <w:rPr>
          <w:rFonts w:ascii="Segoe UI Emoji" w:hAnsi="Segoe UI Emoji" w:eastAsia="Segoe UI Emoji" w:cs="Segoe UI Emoji"/>
          <w:color w:val="00D26A"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Adaptive</w:t>
      </w:r>
      <w:r>
        <w:rPr>
          <w:b/>
          <w:bCs/>
          <w:spacing w:val="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gameplay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AI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react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dynamically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player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moves,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offering</w:t>
      </w:r>
      <w:r>
        <w:rPr>
          <w:spacing w:val="6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a</w:t>
      </w:r>
    </w:p>
    <w:p w14:paraId="163BD04E">
      <w:pPr>
        <w:spacing w:before="2"/>
        <w:ind w:left="0" w:right="0" w:firstLine="0"/>
        <w:jc w:val="left"/>
        <w:rPr>
          <w:sz w:val="28"/>
        </w:rPr>
      </w:pPr>
      <w:r>
        <w:rPr>
          <w:b/>
          <w:sz w:val="28"/>
        </w:rPr>
        <w:t>challenging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experience</w:t>
      </w:r>
      <w:r>
        <w:rPr>
          <w:spacing w:val="-2"/>
          <w:sz w:val="28"/>
        </w:rPr>
        <w:t>.</w:t>
      </w:r>
    </w:p>
    <w:p w14:paraId="7F04BA2B">
      <w:pPr>
        <w:pStyle w:val="8"/>
        <w:spacing w:before="7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151130</wp:posOffset>
                </wp:positionV>
                <wp:extent cx="6402070" cy="20955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955"/>
                          <a:chOff x="0" y="0"/>
                          <a:chExt cx="6402070" cy="209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990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28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990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7779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11.9pt;height:1.65pt;width:504.1pt;mso-position-horizontal-relative:page;mso-wrap-distance-bottom:0pt;mso-wrap-distance-top:0pt;z-index:-251653120;mso-width-relative:page;mso-height-relative:page;" coordsize="6402070,20955" o:gfxdata="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AVbWz72AAAAAoB&#10;AAAPAAAAAAAAAAEAIAAAACIAAABkcnMvZG93bnJldi54bWxQSwECFAAUAAAACACHTuJAqi60lxwE&#10;AAALFwAADgAAAAAAAAABACAAAAAnAQAAZHJzL2Uyb0RvYy54bWxQSwUGAAAAAAYABgBZAQAAtQcA&#10;AAAA&#10;">
                <o:lock v:ext="edit" aspectratio="f"/>
                <v:shape id="Graphic 11" o:spid="_x0000_s1026" o:spt="100" style="position:absolute;left:0;top:0;height:19685;width:6400800;" fillcolor="#9F9F9F" filled="t" stroked="f" coordsize="6400800,19685" o:gfxdata="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QmfrsAAADb&#10;AAAADwAAAAAAAAABACAAAAAiAAAAZHJzL2Rvd25yZXYueG1sUEsBAhQAFAAAAAgAh07iQDMvBZ47&#10;AAAAOQAAABAAAAAAAAAAAQAgAAAACgEAAGRycy9zaGFwZXhtbC54bWxQSwUGAAAAAAYABgBbAQAA&#10;tAMAAAAA&#10;" path="m6400800,0l0,0,0,1028,0,4064,0,19685,6400800,19685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6399021;top:1016;height:3175;width:3175;" fillcolor="#E2E2E2" filled="t" stroked="f" coordsize="3175,3175" o:gfxdata="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PQxpLgAAADbAAAA&#10;DwAAAAAAAAABACAAAAAiAAAAZHJzL2Rvd25yZXYueG1sUEsBAhQAFAAAAAgAh07iQDMvBZ47AAAA&#10;OQAAABAAAAAAAAAAAQAgAAAABwEAAGRycy9zaGFwZXhtbC54bWxQSwUGAAAAAAYABgBbAQAAsQMA&#10;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0;top:1028;height:17145;width:6402070;" fillcolor="#9F9F9F" filled="t" stroked="f" coordsize="6402070,17145" o:gfxdata="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6mxpugAAANsA&#10;AAAPAAAAAAAAAAEAIAAAACIAAABkcnMvZG93bnJldi54bWxQSwECFAAUAAAACACHTuJAMy8FnjsA&#10;AAA5AAAAEAAAAAAAAAABACAAAAAJAQAAZHJzL3NoYXBleG1sLnhtbFBLBQYAAAAABgAGAFsBAACz&#10;AwAAAAA=&#10;" path="m3048,3048l0,3048,0,16751,3048,16751,3048,3048xem6402057,0l6399022,0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6399021;top:4063;height:13970;width:3175;" fillcolor="#E2E2E2" filled="t" stroked="f" coordsize="3175,13970" o:gfxdata="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Eatr22AAAA2wAAAA8A&#10;AAAAAAAAAQAgAAAAIgAAAGRycy9kb3ducmV2LnhtbFBLAQIUABQAAAAIAIdO4kAzLwWeOwAAADkA&#10;AAAQAAAAAAAAAAEAIAAAAAUBAABkcnMvc2hhcGV4bWwueG1sUEsFBgAAAAAGAAYAWwEAAK8DAAAA&#10;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0;top:17779;height:3175;width:3175;" fillcolor="#9F9F9F" filled="t" stroked="f" coordsize="3175,3175" o:gfxdata="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2LMm22AAAA2wAAAA8A&#10;AAAAAAAAAQAgAAAAIgAAAGRycy9kb3ducmV2LnhtbFBLAQIUABQAAAAIAIdO4kAzLwWeOwAAADkA&#10;AAAQAAAAAAAAAAEAIAAAAAUBAABkcnMvc2hhcGV4bWwueG1sUEsFBgAAAAAGAAYAWwEAAK8DAAAA&#10;AA==&#10;" path="m3048,0l0,0,0,3048,3048,3048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0;top:17779;height:3175;width:6402070;" fillcolor="#E2E2E2" filled="t" stroked="f" coordsize="6402070,3175" o:gfxdata="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VFqztwAAANsAAAAP&#10;AAAAAAAAAAEAIAAAACIAAABkcnMvZG93bnJldi54bWxQSwECFAAUAAAACACHTuJAMy8FnjsAAAA5&#10;AAAAEAAAAAAAAAABACAAAAAGAQAAZHJzL3NoYXBleG1sLnhtbFBLBQYAAAAABgAGAFsBAACwAwAA&#10;AAA=&#10;" path="m6402057,0l6399022,0,3048,0,0,0,0,3048,3048,3048,6399022,3048,6402057,3048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CC42B7B">
      <w:pPr>
        <w:pStyle w:val="4"/>
        <w:spacing w:line="322" w:lineRule="exact"/>
        <w:ind w:left="0" w:firstLine="0"/>
      </w:pPr>
      <w:r>
        <w:t>TECHNICAL</w:t>
      </w:r>
      <w:r>
        <w:rPr>
          <w:spacing w:val="-9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rPr>
          <w:spacing w:val="-2"/>
        </w:rPr>
        <w:t>BREAKDOWN</w:t>
      </w:r>
    </w:p>
    <w:p w14:paraId="7CC54E8A">
      <w:pPr>
        <w:pStyle w:val="5"/>
        <w:numPr>
          <w:ilvl w:val="0"/>
          <w:numId w:val="2"/>
        </w:numPr>
        <w:tabs>
          <w:tab w:val="left" w:pos="719"/>
        </w:tabs>
        <w:spacing w:before="0" w:after="0" w:line="322" w:lineRule="exact"/>
        <w:ind w:left="719" w:right="0" w:hanging="359"/>
        <w:jc w:val="left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Representation</w:t>
      </w:r>
    </w:p>
    <w:p w14:paraId="7AB51599">
      <w:pPr>
        <w:pStyle w:val="11"/>
        <w:numPr>
          <w:ilvl w:val="1"/>
          <w:numId w:val="2"/>
        </w:numPr>
        <w:tabs>
          <w:tab w:val="left" w:pos="1439"/>
        </w:tabs>
        <w:spacing w:before="0" w:after="0" w:line="322" w:lineRule="exact"/>
        <w:ind w:left="1439" w:right="0" w:hanging="359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Tic</w:t>
      </w:r>
      <w:r>
        <w:rPr>
          <w:spacing w:val="-6"/>
          <w:sz w:val="28"/>
        </w:rPr>
        <w:t xml:space="preserve"> </w:t>
      </w:r>
      <w:r>
        <w:rPr>
          <w:sz w:val="28"/>
        </w:rPr>
        <w:t>Tac</w:t>
      </w:r>
      <w:r>
        <w:rPr>
          <w:spacing w:val="-7"/>
          <w:sz w:val="28"/>
        </w:rPr>
        <w:t xml:space="preserve"> </w:t>
      </w:r>
      <w:r>
        <w:rPr>
          <w:sz w:val="28"/>
        </w:rPr>
        <w:t>Toe</w:t>
      </w:r>
      <w:r>
        <w:rPr>
          <w:spacing w:val="-6"/>
          <w:sz w:val="28"/>
        </w:rPr>
        <w:t xml:space="preserve"> </w:t>
      </w:r>
      <w:r>
        <w:rPr>
          <w:sz w:val="28"/>
        </w:rPr>
        <w:t>board</w:t>
      </w:r>
      <w:r>
        <w:rPr>
          <w:spacing w:val="-3"/>
          <w:sz w:val="28"/>
        </w:rPr>
        <w:t xml:space="preserve"> </w:t>
      </w:r>
      <w:r>
        <w:rPr>
          <w:sz w:val="28"/>
        </w:rPr>
        <w:t>consists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of </w:t>
      </w:r>
      <w:r>
        <w:rPr>
          <w:b/>
          <w:sz w:val="28"/>
        </w:rPr>
        <w:t>9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positions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(3×3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grid)</w:t>
      </w:r>
      <w:r>
        <w:rPr>
          <w:spacing w:val="-2"/>
          <w:sz w:val="28"/>
        </w:rPr>
        <w:t>.</w:t>
      </w:r>
    </w:p>
    <w:p w14:paraId="217FCD9B">
      <w:pPr>
        <w:pStyle w:val="11"/>
        <w:numPr>
          <w:ilvl w:val="1"/>
          <w:numId w:val="2"/>
        </w:numPr>
        <w:tabs>
          <w:tab w:val="left" w:pos="1440"/>
        </w:tabs>
        <w:spacing w:before="0" w:after="0" w:line="242" w:lineRule="auto"/>
        <w:ind w:left="1440" w:right="494" w:hanging="360"/>
        <w:jc w:val="left"/>
        <w:rPr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position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empty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('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')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occupied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player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('X')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occupied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 AI ('O')</w:t>
      </w:r>
      <w:r>
        <w:rPr>
          <w:sz w:val="28"/>
        </w:rPr>
        <w:t>.</w:t>
      </w:r>
    </w:p>
    <w:p w14:paraId="4ED64689">
      <w:pPr>
        <w:pStyle w:val="5"/>
        <w:numPr>
          <w:ilvl w:val="0"/>
          <w:numId w:val="2"/>
        </w:numPr>
        <w:tabs>
          <w:tab w:val="left" w:pos="719"/>
        </w:tabs>
        <w:spacing w:before="0" w:after="0" w:line="318" w:lineRule="exact"/>
        <w:ind w:left="719" w:right="0" w:hanging="359"/>
        <w:jc w:val="left"/>
      </w:pPr>
      <w:r>
        <w:t>Game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rPr>
          <w:spacing w:val="-2"/>
        </w:rPr>
        <w:t>Conditions</w:t>
      </w:r>
    </w:p>
    <w:p w14:paraId="6AE9E07C">
      <w:pPr>
        <w:pStyle w:val="11"/>
        <w:numPr>
          <w:ilvl w:val="1"/>
          <w:numId w:val="2"/>
        </w:numPr>
        <w:tabs>
          <w:tab w:val="left" w:pos="1440"/>
        </w:tabs>
        <w:spacing w:before="0" w:after="0" w:line="240" w:lineRule="auto"/>
        <w:ind w:left="1440" w:right="94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game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win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move</w:t>
      </w:r>
      <w:r>
        <w:rPr>
          <w:spacing w:val="-3"/>
          <w:sz w:val="28"/>
        </w:rPr>
        <w:t xml:space="preserve"> </w:t>
      </w:r>
      <w:r>
        <w:rPr>
          <w:sz w:val="28"/>
        </w:rPr>
        <w:t>(horizontal,</w:t>
      </w:r>
      <w:r>
        <w:rPr>
          <w:spacing w:val="-4"/>
          <w:sz w:val="28"/>
        </w:rPr>
        <w:t xml:space="preserve"> </w:t>
      </w:r>
      <w:r>
        <w:rPr>
          <w:sz w:val="28"/>
        </w:rPr>
        <w:t>vertical,</w:t>
      </w:r>
      <w:r>
        <w:rPr>
          <w:spacing w:val="-7"/>
          <w:sz w:val="28"/>
        </w:rPr>
        <w:t xml:space="preserve"> </w:t>
      </w:r>
      <w:r>
        <w:rPr>
          <w:sz w:val="28"/>
        </w:rPr>
        <w:t>or diagonal match).</w:t>
      </w:r>
    </w:p>
    <w:p w14:paraId="7B469FAC">
      <w:pPr>
        <w:pStyle w:val="11"/>
        <w:numPr>
          <w:ilvl w:val="1"/>
          <w:numId w:val="2"/>
        </w:numPr>
        <w:tabs>
          <w:tab w:val="left" w:pos="1439"/>
        </w:tabs>
        <w:spacing w:before="0" w:after="0" w:line="321" w:lineRule="exact"/>
        <w:ind w:left="1439" w:right="0" w:hanging="359"/>
        <w:jc w:val="left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spaces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left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winner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found,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game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b/>
          <w:spacing w:val="-2"/>
          <w:sz w:val="28"/>
        </w:rPr>
        <w:t>draw</w:t>
      </w:r>
      <w:r>
        <w:rPr>
          <w:spacing w:val="-2"/>
          <w:sz w:val="28"/>
        </w:rPr>
        <w:t>.</w:t>
      </w:r>
    </w:p>
    <w:p w14:paraId="4345F6CB">
      <w:pPr>
        <w:pStyle w:val="5"/>
        <w:numPr>
          <w:ilvl w:val="0"/>
          <w:numId w:val="2"/>
        </w:numPr>
        <w:tabs>
          <w:tab w:val="left" w:pos="719"/>
        </w:tabs>
        <w:spacing w:before="0" w:after="0" w:line="322" w:lineRule="exact"/>
        <w:ind w:left="719" w:right="0" w:hanging="359"/>
        <w:jc w:val="left"/>
      </w:pPr>
      <w:r>
        <w:t>AI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rPr>
          <w:spacing w:val="-2"/>
        </w:rPr>
        <w:t>Calculation</w:t>
      </w:r>
    </w:p>
    <w:p w14:paraId="1443FBA3">
      <w:pPr>
        <w:pStyle w:val="11"/>
        <w:numPr>
          <w:ilvl w:val="1"/>
          <w:numId w:val="2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AI</w:t>
      </w:r>
      <w:r>
        <w:rPr>
          <w:spacing w:val="-7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possible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moves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best</w:t>
      </w:r>
      <w:r>
        <w:rPr>
          <w:spacing w:val="-2"/>
          <w:sz w:val="28"/>
        </w:rPr>
        <w:t xml:space="preserve"> move.</w:t>
      </w:r>
    </w:p>
    <w:p w14:paraId="5C0E65C1">
      <w:pPr>
        <w:pStyle w:val="11"/>
        <w:numPr>
          <w:ilvl w:val="1"/>
          <w:numId w:val="2"/>
        </w:numPr>
        <w:tabs>
          <w:tab w:val="left" w:pos="1439"/>
        </w:tabs>
        <w:spacing w:before="2" w:after="0" w:line="322" w:lineRule="exact"/>
        <w:ind w:left="1439" w:right="0" w:hanging="359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Minimax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evaluates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board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picks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move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the</w:t>
      </w:r>
    </w:p>
    <w:p w14:paraId="045DA853">
      <w:pPr>
        <w:tabs>
          <w:tab w:val="right" w:pos="9959"/>
        </w:tabs>
        <w:spacing w:before="0"/>
        <w:ind w:left="1440" w:right="0" w:firstLine="0"/>
        <w:jc w:val="left"/>
        <w:rPr>
          <w:sz w:val="22"/>
        </w:rPr>
      </w:pPr>
      <w:r>
        <w:rPr>
          <w:b/>
          <w:sz w:val="28"/>
        </w:rPr>
        <w:t>highest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winning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probability</w:t>
      </w:r>
      <w:r>
        <w:rPr>
          <w:spacing w:val="-2"/>
          <w:sz w:val="28"/>
        </w:rPr>
        <w:t>.</w:t>
      </w:r>
      <w:r>
        <w:rPr>
          <w:sz w:val="28"/>
        </w:rPr>
        <w:tab/>
      </w:r>
      <w:r>
        <w:rPr>
          <w:spacing w:val="-10"/>
          <w:sz w:val="22"/>
        </w:rPr>
        <w:t>2</w:t>
      </w:r>
    </w:p>
    <w:p w14:paraId="403D2B25">
      <w:pPr>
        <w:spacing w:after="0"/>
        <w:jc w:val="left"/>
        <w:rPr>
          <w:sz w:val="22"/>
        </w:rPr>
        <w:sectPr>
          <w:pgSz w:w="12240" w:h="15840"/>
          <w:pgMar w:top="1440" w:right="720" w:bottom="280" w:left="1080" w:header="720" w:footer="720" w:gutter="0"/>
          <w:cols w:space="720" w:num="1"/>
        </w:sectPr>
      </w:pPr>
    </w:p>
    <w:p w14:paraId="4A72A346">
      <w:pPr>
        <w:pStyle w:val="2"/>
        <w:ind w:left="194"/>
      </w:pPr>
      <w:r>
        <w:t>OBJECTIVE</w:t>
      </w:r>
      <w:r>
        <w:rPr>
          <w:spacing w:val="-20"/>
        </w:rPr>
        <w:t xml:space="preserve"> </w:t>
      </w:r>
      <w:r>
        <w:rPr>
          <w:spacing w:val="-2"/>
        </w:rPr>
        <w:t>SETTING</w:t>
      </w:r>
    </w:p>
    <w:p w14:paraId="4B934A6A">
      <w:pPr>
        <w:pStyle w:val="8"/>
        <w:spacing w:before="4"/>
        <w:rPr>
          <w:b/>
          <w:sz w:val="32"/>
        </w:rPr>
      </w:pPr>
    </w:p>
    <w:p w14:paraId="75D5319C">
      <w:pPr>
        <w:pStyle w:val="5"/>
        <w:spacing w:before="1"/>
      </w:pPr>
      <w:r>
        <w:t>Primary</w:t>
      </w:r>
      <w:r>
        <w:rPr>
          <w:spacing w:val="-6"/>
        </w:rPr>
        <w:t xml:space="preserve"> </w:t>
      </w:r>
      <w:r>
        <w:rPr>
          <w:spacing w:val="-2"/>
        </w:rPr>
        <w:t>Objectives:</w:t>
      </w:r>
    </w:p>
    <w:p w14:paraId="3E6A69A5">
      <w:pPr>
        <w:pStyle w:val="11"/>
        <w:numPr>
          <w:ilvl w:val="0"/>
          <w:numId w:val="3"/>
        </w:numPr>
        <w:tabs>
          <w:tab w:val="left" w:pos="279"/>
        </w:tabs>
        <w:spacing w:before="47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fully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</w:t>
      </w:r>
      <w:r>
        <w:rPr>
          <w:spacing w:val="-2"/>
          <w:sz w:val="28"/>
        </w:rPr>
        <w:t xml:space="preserve"> </w:t>
      </w:r>
      <w:r>
        <w:rPr>
          <w:sz w:val="28"/>
        </w:rPr>
        <w:t>Tic</w:t>
      </w:r>
      <w:r>
        <w:rPr>
          <w:spacing w:val="-5"/>
          <w:sz w:val="28"/>
        </w:rPr>
        <w:t xml:space="preserve"> </w:t>
      </w:r>
      <w:r>
        <w:rPr>
          <w:sz w:val="28"/>
        </w:rPr>
        <w:t>Tac</w:t>
      </w:r>
      <w:r>
        <w:rPr>
          <w:spacing w:val="-6"/>
          <w:sz w:val="28"/>
        </w:rPr>
        <w:t xml:space="preserve"> </w:t>
      </w:r>
      <w:r>
        <w:rPr>
          <w:sz w:val="28"/>
        </w:rPr>
        <w:t>Toe</w:t>
      </w:r>
      <w:r>
        <w:rPr>
          <w:spacing w:val="-5"/>
          <w:sz w:val="28"/>
        </w:rPr>
        <w:t xml:space="preserve"> </w:t>
      </w:r>
      <w:r>
        <w:rPr>
          <w:sz w:val="28"/>
        </w:rPr>
        <w:t>game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players.</w:t>
      </w:r>
    </w:p>
    <w:p w14:paraId="6663CE3E">
      <w:pPr>
        <w:pStyle w:val="11"/>
        <w:numPr>
          <w:ilvl w:val="0"/>
          <w:numId w:val="3"/>
        </w:numPr>
        <w:tabs>
          <w:tab w:val="left" w:pos="279"/>
        </w:tabs>
        <w:spacing w:before="48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3"/>
          <w:sz w:val="28"/>
        </w:rPr>
        <w:t xml:space="preserve"> </w:t>
      </w: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players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interact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game.</w:t>
      </w:r>
    </w:p>
    <w:p w14:paraId="3DB2601F">
      <w:pPr>
        <w:pStyle w:val="11"/>
        <w:numPr>
          <w:ilvl w:val="0"/>
          <w:numId w:val="3"/>
        </w:numPr>
        <w:tabs>
          <w:tab w:val="left" w:pos="279"/>
        </w:tabs>
        <w:spacing w:before="47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game</w:t>
      </w:r>
      <w:r>
        <w:rPr>
          <w:spacing w:val="-3"/>
          <w:sz w:val="28"/>
        </w:rPr>
        <w:t xml:space="preserve"> </w:t>
      </w:r>
      <w:r>
        <w:rPr>
          <w:sz w:val="28"/>
        </w:rPr>
        <w:t>follows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standard</w:t>
      </w:r>
      <w:r>
        <w:rPr>
          <w:spacing w:val="-2"/>
          <w:sz w:val="28"/>
        </w:rPr>
        <w:t xml:space="preserve"> </w:t>
      </w:r>
      <w:r>
        <w:rPr>
          <w:sz w:val="28"/>
        </w:rPr>
        <w:t>rules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Tic</w:t>
      </w:r>
      <w:r>
        <w:rPr>
          <w:spacing w:val="-3"/>
          <w:sz w:val="28"/>
        </w:rPr>
        <w:t xml:space="preserve"> </w:t>
      </w:r>
      <w:r>
        <w:rPr>
          <w:sz w:val="28"/>
        </w:rPr>
        <w:t>Tac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Toe.</w:t>
      </w:r>
    </w:p>
    <w:p w14:paraId="4297CDBA">
      <w:pPr>
        <w:pStyle w:val="8"/>
        <w:spacing w:before="98"/>
      </w:pPr>
    </w:p>
    <w:p w14:paraId="22F0594C">
      <w:pPr>
        <w:pStyle w:val="5"/>
      </w:pPr>
      <w:r>
        <w:t>Secondary</w:t>
      </w:r>
      <w:r>
        <w:rPr>
          <w:spacing w:val="-3"/>
        </w:rPr>
        <w:t xml:space="preserve"> </w:t>
      </w:r>
      <w:r>
        <w:rPr>
          <w:spacing w:val="-2"/>
        </w:rPr>
        <w:t>Objectives:</w:t>
      </w:r>
    </w:p>
    <w:p w14:paraId="03AC3335">
      <w:pPr>
        <w:pStyle w:val="11"/>
        <w:numPr>
          <w:ilvl w:val="0"/>
          <w:numId w:val="4"/>
        </w:numPr>
        <w:tabs>
          <w:tab w:val="left" w:pos="279"/>
        </w:tabs>
        <w:spacing w:before="48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allow</w:t>
      </w:r>
      <w:r>
        <w:rPr>
          <w:spacing w:val="-6"/>
          <w:sz w:val="28"/>
        </w:rPr>
        <w:t xml:space="preserve"> </w:t>
      </w:r>
      <w:r>
        <w:rPr>
          <w:sz w:val="28"/>
        </w:rPr>
        <w:t>players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game.</w:t>
      </w:r>
    </w:p>
    <w:p w14:paraId="5448C233">
      <w:pPr>
        <w:pStyle w:val="11"/>
        <w:numPr>
          <w:ilvl w:val="0"/>
          <w:numId w:val="4"/>
        </w:numPr>
        <w:tabs>
          <w:tab w:val="left" w:pos="279"/>
        </w:tabs>
        <w:spacing w:before="50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scoring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keep</w:t>
      </w:r>
      <w:r>
        <w:rPr>
          <w:spacing w:val="-3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wins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losses.</w:t>
      </w:r>
    </w:p>
    <w:p w14:paraId="30114236">
      <w:pPr>
        <w:pStyle w:val="11"/>
        <w:numPr>
          <w:ilvl w:val="0"/>
          <w:numId w:val="4"/>
        </w:numPr>
        <w:tabs>
          <w:tab w:val="left" w:pos="279"/>
        </w:tabs>
        <w:spacing w:before="48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timer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limit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player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move.</w:t>
      </w:r>
    </w:p>
    <w:p w14:paraId="72CD7FFE">
      <w:pPr>
        <w:pStyle w:val="11"/>
        <w:numPr>
          <w:ilvl w:val="0"/>
          <w:numId w:val="4"/>
        </w:numPr>
        <w:tabs>
          <w:tab w:val="left" w:pos="279"/>
        </w:tabs>
        <w:spacing w:before="48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AI</w:t>
      </w:r>
      <w:r>
        <w:rPr>
          <w:spacing w:val="-8"/>
          <w:sz w:val="28"/>
        </w:rPr>
        <w:t xml:space="preserve"> </w:t>
      </w:r>
      <w:r>
        <w:rPr>
          <w:sz w:val="28"/>
        </w:rPr>
        <w:t>opponent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single-player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mode.</w:t>
      </w:r>
    </w:p>
    <w:p w14:paraId="38AC005E">
      <w:pPr>
        <w:pStyle w:val="11"/>
        <w:numPr>
          <w:ilvl w:val="0"/>
          <w:numId w:val="4"/>
        </w:numPr>
        <w:tabs>
          <w:tab w:val="left" w:pos="279"/>
        </w:tabs>
        <w:spacing w:before="47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allow</w:t>
      </w:r>
      <w:r>
        <w:rPr>
          <w:spacing w:val="-6"/>
          <w:sz w:val="28"/>
        </w:rPr>
        <w:t xml:space="preserve"> </w:t>
      </w:r>
      <w:r>
        <w:rPr>
          <w:sz w:val="28"/>
        </w:rPr>
        <w:t>players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customize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game</w:t>
      </w:r>
      <w:r>
        <w:rPr>
          <w:spacing w:val="-6"/>
          <w:sz w:val="28"/>
        </w:rPr>
        <w:t xml:space="preserve"> </w:t>
      </w:r>
      <w:r>
        <w:rPr>
          <w:sz w:val="28"/>
        </w:rPr>
        <w:t>board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pieces.</w:t>
      </w:r>
    </w:p>
    <w:p w14:paraId="37CBAEDC">
      <w:pPr>
        <w:pStyle w:val="8"/>
        <w:spacing w:before="98"/>
      </w:pPr>
    </w:p>
    <w:p w14:paraId="450F110E">
      <w:pPr>
        <w:pStyle w:val="5"/>
      </w:pP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Requirements:</w:t>
      </w:r>
    </w:p>
    <w:p w14:paraId="738F7EFF">
      <w:pPr>
        <w:pStyle w:val="11"/>
        <w:numPr>
          <w:ilvl w:val="0"/>
          <w:numId w:val="5"/>
        </w:numPr>
        <w:tabs>
          <w:tab w:val="left" w:pos="279"/>
        </w:tabs>
        <w:spacing w:before="48" w:after="0" w:line="276" w:lineRule="auto"/>
        <w:ind w:left="0" w:right="686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game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5"/>
          <w:sz w:val="28"/>
        </w:rPr>
        <w:t xml:space="preserve"> </w:t>
      </w: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Python,</w:t>
      </w:r>
      <w:r>
        <w:rPr>
          <w:spacing w:val="-6"/>
          <w:sz w:val="28"/>
        </w:rPr>
        <w:t xml:space="preserve"> </w:t>
      </w:r>
      <w:r>
        <w:rPr>
          <w:sz w:val="28"/>
        </w:rPr>
        <w:t>Java,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or </w:t>
      </w:r>
      <w:r>
        <w:rPr>
          <w:spacing w:val="-4"/>
          <w:sz w:val="28"/>
        </w:rPr>
        <w:t>C++.</w:t>
      </w:r>
    </w:p>
    <w:p w14:paraId="574D0ED6">
      <w:pPr>
        <w:pStyle w:val="11"/>
        <w:numPr>
          <w:ilvl w:val="0"/>
          <w:numId w:val="5"/>
        </w:numPr>
        <w:tabs>
          <w:tab w:val="left" w:pos="279"/>
        </w:tabs>
        <w:spacing w:before="1" w:after="0" w:line="276" w:lineRule="auto"/>
        <w:ind w:left="0" w:right="110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game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designed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modular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scalability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maintainability.</w:t>
      </w:r>
    </w:p>
    <w:p w14:paraId="246EED09">
      <w:pPr>
        <w:pStyle w:val="11"/>
        <w:numPr>
          <w:ilvl w:val="0"/>
          <w:numId w:val="5"/>
        </w:numPr>
        <w:tabs>
          <w:tab w:val="left" w:pos="279"/>
        </w:tabs>
        <w:spacing w:before="0" w:after="0" w:line="321" w:lineRule="exact"/>
        <w:ind w:left="279" w:right="0" w:hanging="279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game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tested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functionality,</w:t>
      </w:r>
      <w:r>
        <w:rPr>
          <w:spacing w:val="-5"/>
          <w:sz w:val="28"/>
        </w:rPr>
        <w:t xml:space="preserve"> </w:t>
      </w:r>
      <w:r>
        <w:rPr>
          <w:sz w:val="28"/>
        </w:rPr>
        <w:t>usability,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75195599">
      <w:pPr>
        <w:pStyle w:val="8"/>
        <w:spacing w:before="97"/>
      </w:pPr>
    </w:p>
    <w:p w14:paraId="257CC22B">
      <w:pPr>
        <w:pStyle w:val="5"/>
      </w:pPr>
      <w:r>
        <w:rPr>
          <w:spacing w:val="-2"/>
        </w:rPr>
        <w:t>Timeline:</w:t>
      </w:r>
    </w:p>
    <w:p w14:paraId="793E0C87">
      <w:pPr>
        <w:pStyle w:val="11"/>
        <w:numPr>
          <w:ilvl w:val="0"/>
          <w:numId w:val="6"/>
        </w:numPr>
        <w:tabs>
          <w:tab w:val="left" w:pos="279"/>
        </w:tabs>
        <w:spacing w:before="48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planning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9"/>
          <w:sz w:val="28"/>
        </w:rPr>
        <w:t xml:space="preserve"> </w:t>
      </w:r>
      <w:r>
        <w:rPr>
          <w:sz w:val="28"/>
        </w:rPr>
        <w:t>gathering: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days</w:t>
      </w:r>
    </w:p>
    <w:p w14:paraId="159A8E3B">
      <w:pPr>
        <w:pStyle w:val="11"/>
        <w:numPr>
          <w:ilvl w:val="0"/>
          <w:numId w:val="6"/>
        </w:numPr>
        <w:tabs>
          <w:tab w:val="left" w:pos="279"/>
        </w:tabs>
        <w:spacing w:before="47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Game</w:t>
      </w:r>
      <w:r>
        <w:rPr>
          <w:spacing w:val="-5"/>
          <w:sz w:val="28"/>
        </w:rPr>
        <w:t xml:space="preserve"> </w:t>
      </w:r>
      <w:r>
        <w:rPr>
          <w:sz w:val="28"/>
        </w:rPr>
        <w:t>design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development:</w:t>
      </w:r>
      <w:r>
        <w:rPr>
          <w:spacing w:val="-8"/>
          <w:sz w:val="28"/>
        </w:rPr>
        <w:t xml:space="preserve"> </w:t>
      </w:r>
      <w:r>
        <w:rPr>
          <w:sz w:val="28"/>
        </w:rPr>
        <w:t>10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days</w:t>
      </w:r>
    </w:p>
    <w:p w14:paraId="78F962BF">
      <w:pPr>
        <w:pStyle w:val="11"/>
        <w:numPr>
          <w:ilvl w:val="0"/>
          <w:numId w:val="6"/>
        </w:numPr>
        <w:tabs>
          <w:tab w:val="left" w:pos="279"/>
        </w:tabs>
        <w:spacing w:before="51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debugging:</w:t>
      </w:r>
      <w:r>
        <w:rPr>
          <w:spacing w:val="-8"/>
          <w:sz w:val="28"/>
        </w:rPr>
        <w:t xml:space="preserve"> </w:t>
      </w:r>
      <w:r>
        <w:rPr>
          <w:sz w:val="28"/>
        </w:rPr>
        <w:t>5</w:t>
      </w:r>
      <w:r>
        <w:rPr>
          <w:spacing w:val="-4"/>
          <w:sz w:val="28"/>
        </w:rPr>
        <w:t xml:space="preserve"> days</w:t>
      </w:r>
    </w:p>
    <w:p w14:paraId="5B93DB37">
      <w:pPr>
        <w:pStyle w:val="11"/>
        <w:numPr>
          <w:ilvl w:val="0"/>
          <w:numId w:val="6"/>
        </w:numPr>
        <w:tabs>
          <w:tab w:val="left" w:pos="279"/>
        </w:tabs>
        <w:spacing w:before="47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Deployment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maintenance: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days</w:t>
      </w:r>
    </w:p>
    <w:p w14:paraId="0C87FA2B">
      <w:pPr>
        <w:pStyle w:val="8"/>
        <w:spacing w:before="98"/>
      </w:pPr>
    </w:p>
    <w:p w14:paraId="0E3762FC">
      <w:pPr>
        <w:pStyle w:val="5"/>
      </w:pPr>
      <w:r>
        <w:rPr>
          <w:spacing w:val="-2"/>
        </w:rPr>
        <w:t>Deliverables:</w:t>
      </w:r>
    </w:p>
    <w:p w14:paraId="7B511A26">
      <w:pPr>
        <w:pStyle w:val="11"/>
        <w:numPr>
          <w:ilvl w:val="0"/>
          <w:numId w:val="7"/>
        </w:numPr>
        <w:tabs>
          <w:tab w:val="left" w:pos="279"/>
        </w:tabs>
        <w:spacing w:before="48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fully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</w:t>
      </w:r>
      <w:r>
        <w:rPr>
          <w:spacing w:val="-6"/>
          <w:sz w:val="28"/>
        </w:rPr>
        <w:t xml:space="preserve"> </w:t>
      </w:r>
      <w:r>
        <w:rPr>
          <w:sz w:val="28"/>
        </w:rPr>
        <w:t>Tic</w:t>
      </w:r>
      <w:r>
        <w:rPr>
          <w:spacing w:val="-4"/>
          <w:sz w:val="28"/>
        </w:rPr>
        <w:t xml:space="preserve"> </w:t>
      </w:r>
      <w:r>
        <w:rPr>
          <w:sz w:val="28"/>
        </w:rPr>
        <w:t>Tac</w:t>
      </w:r>
      <w:r>
        <w:rPr>
          <w:spacing w:val="-4"/>
          <w:sz w:val="28"/>
        </w:rPr>
        <w:t xml:space="preserve"> </w:t>
      </w:r>
      <w:r>
        <w:rPr>
          <w:sz w:val="28"/>
        </w:rPr>
        <w:t>Toe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game.</w:t>
      </w:r>
    </w:p>
    <w:p w14:paraId="444FED74">
      <w:pPr>
        <w:pStyle w:val="11"/>
        <w:numPr>
          <w:ilvl w:val="0"/>
          <w:numId w:val="7"/>
        </w:numPr>
        <w:tabs>
          <w:tab w:val="left" w:pos="279"/>
        </w:tabs>
        <w:spacing w:before="48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manual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playing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game.</w:t>
      </w:r>
    </w:p>
    <w:p w14:paraId="30262E5C">
      <w:pPr>
        <w:pStyle w:val="11"/>
        <w:numPr>
          <w:ilvl w:val="0"/>
          <w:numId w:val="7"/>
        </w:numPr>
        <w:tabs>
          <w:tab w:val="left" w:pos="279"/>
        </w:tabs>
        <w:spacing w:before="47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4"/>
          <w:sz w:val="28"/>
        </w:rPr>
        <w:t xml:space="preserve"> </w:t>
      </w:r>
      <w:r>
        <w:rPr>
          <w:sz w:val="28"/>
        </w:rPr>
        <w:t>report</w:t>
      </w:r>
      <w:r>
        <w:rPr>
          <w:spacing w:val="-8"/>
          <w:sz w:val="28"/>
        </w:rPr>
        <w:t xml:space="preserve"> </w:t>
      </w:r>
      <w:r>
        <w:rPr>
          <w:sz w:val="28"/>
        </w:rPr>
        <w:t>detailing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game's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architecture,</w:t>
      </w:r>
      <w:r>
        <w:rPr>
          <w:spacing w:val="-9"/>
          <w:sz w:val="28"/>
        </w:rPr>
        <w:t xml:space="preserve"> </w:t>
      </w:r>
      <w:r>
        <w:rPr>
          <w:sz w:val="28"/>
        </w:rPr>
        <w:t>design,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development.</w:t>
      </w:r>
    </w:p>
    <w:p w14:paraId="78824A65">
      <w:pPr>
        <w:pStyle w:val="11"/>
        <w:numPr>
          <w:ilvl w:val="0"/>
          <w:numId w:val="7"/>
        </w:numPr>
        <w:tabs>
          <w:tab w:val="left" w:pos="279"/>
        </w:tabs>
        <w:spacing w:before="50" w:after="0" w:line="240" w:lineRule="auto"/>
        <w:ind w:left="279" w:right="0" w:hanging="279"/>
        <w:jc w:val="left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report</w:t>
      </w:r>
      <w:r>
        <w:rPr>
          <w:spacing w:val="-8"/>
          <w:sz w:val="28"/>
        </w:rPr>
        <w:t xml:space="preserve"> </w:t>
      </w:r>
      <w:r>
        <w:rPr>
          <w:sz w:val="28"/>
        </w:rPr>
        <w:t>detailing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game's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functionality,</w:t>
      </w:r>
      <w:r>
        <w:rPr>
          <w:spacing w:val="-7"/>
          <w:sz w:val="28"/>
        </w:rPr>
        <w:t xml:space="preserve"> </w:t>
      </w:r>
      <w:r>
        <w:rPr>
          <w:sz w:val="28"/>
        </w:rPr>
        <w:t>usability,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40DDCA0F">
      <w:pPr>
        <w:pStyle w:val="11"/>
        <w:spacing w:after="0" w:line="240" w:lineRule="auto"/>
        <w:jc w:val="left"/>
        <w:rPr>
          <w:sz w:val="28"/>
        </w:rPr>
        <w:sectPr>
          <w:footerReference r:id="rId5" w:type="default"/>
          <w:pgSz w:w="12240" w:h="15840"/>
          <w:pgMar w:top="1380" w:right="720" w:bottom="1800" w:left="1080" w:header="0" w:footer="1603" w:gutter="0"/>
          <w:cols w:space="720" w:num="1"/>
        </w:sectPr>
      </w:pPr>
    </w:p>
    <w:p w14:paraId="61CB6EC5">
      <w:pPr>
        <w:pStyle w:val="2"/>
        <w:ind w:left="192"/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WORDS</w:t>
      </w:r>
    </w:p>
    <w:p w14:paraId="138899E5">
      <w:pPr>
        <w:pStyle w:val="8"/>
        <w:spacing w:before="1"/>
        <w:rPr>
          <w:b/>
          <w:sz w:val="32"/>
        </w:rPr>
      </w:pPr>
    </w:p>
    <w:p w14:paraId="79A27E45">
      <w:pPr>
        <w:pStyle w:val="3"/>
      </w:pPr>
      <w:r>
        <w:rPr>
          <w:spacing w:val="-2"/>
        </w:rPr>
        <w:t>Game-Related</w:t>
      </w:r>
      <w:r>
        <w:rPr>
          <w:spacing w:val="2"/>
        </w:rPr>
        <w:t xml:space="preserve"> </w:t>
      </w:r>
      <w:r>
        <w:rPr>
          <w:spacing w:val="-2"/>
        </w:rPr>
        <w:t>Keywords:</w:t>
      </w:r>
    </w:p>
    <w:p w14:paraId="64D0C759">
      <w:pPr>
        <w:pStyle w:val="11"/>
        <w:numPr>
          <w:ilvl w:val="1"/>
          <w:numId w:val="7"/>
        </w:numPr>
        <w:tabs>
          <w:tab w:val="left" w:pos="1450"/>
        </w:tabs>
        <w:spacing w:before="0" w:after="0" w:line="367" w:lineRule="exact"/>
        <w:ind w:left="1450" w:right="0" w:hanging="317"/>
        <w:jc w:val="left"/>
        <w:rPr>
          <w:sz w:val="32"/>
        </w:rPr>
      </w:pPr>
      <w:r>
        <w:rPr>
          <w:sz w:val="32"/>
        </w:rPr>
        <w:t>Tic</w:t>
      </w:r>
      <w:r>
        <w:rPr>
          <w:spacing w:val="-5"/>
          <w:sz w:val="32"/>
        </w:rPr>
        <w:t xml:space="preserve"> </w:t>
      </w:r>
      <w:r>
        <w:rPr>
          <w:sz w:val="32"/>
        </w:rPr>
        <w:t>Tac</w:t>
      </w:r>
      <w:r>
        <w:rPr>
          <w:spacing w:val="-4"/>
          <w:sz w:val="32"/>
        </w:rPr>
        <w:t xml:space="preserve"> </w:t>
      </w:r>
      <w:r>
        <w:rPr>
          <w:spacing w:val="-5"/>
          <w:sz w:val="32"/>
        </w:rPr>
        <w:t>Toe</w:t>
      </w:r>
    </w:p>
    <w:p w14:paraId="5CCB3D17">
      <w:pPr>
        <w:pStyle w:val="11"/>
        <w:numPr>
          <w:ilvl w:val="1"/>
          <w:numId w:val="7"/>
        </w:numPr>
        <w:tabs>
          <w:tab w:val="left" w:pos="1450"/>
        </w:tabs>
        <w:spacing w:before="0" w:after="0" w:line="368" w:lineRule="exact"/>
        <w:ind w:left="1450" w:right="0" w:hanging="317"/>
        <w:jc w:val="left"/>
        <w:rPr>
          <w:sz w:val="32"/>
        </w:rPr>
      </w:pPr>
      <w:r>
        <w:rPr>
          <w:sz w:val="32"/>
        </w:rPr>
        <w:t>Noughts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Crosses</w:t>
      </w:r>
    </w:p>
    <w:p w14:paraId="6BCB37EB">
      <w:pPr>
        <w:pStyle w:val="11"/>
        <w:numPr>
          <w:ilvl w:val="1"/>
          <w:numId w:val="7"/>
        </w:numPr>
        <w:tabs>
          <w:tab w:val="left" w:pos="1450"/>
        </w:tabs>
        <w:spacing w:before="1" w:after="0" w:line="368" w:lineRule="exact"/>
        <w:ind w:left="1450" w:right="0" w:hanging="317"/>
        <w:jc w:val="left"/>
        <w:rPr>
          <w:sz w:val="32"/>
        </w:rPr>
      </w:pPr>
      <w:r>
        <w:rPr>
          <w:sz w:val="32"/>
        </w:rPr>
        <w:t>X's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pacing w:val="-5"/>
          <w:sz w:val="32"/>
        </w:rPr>
        <w:t>O's</w:t>
      </w:r>
    </w:p>
    <w:p w14:paraId="073763BE">
      <w:pPr>
        <w:pStyle w:val="11"/>
        <w:numPr>
          <w:ilvl w:val="1"/>
          <w:numId w:val="7"/>
        </w:numPr>
        <w:tabs>
          <w:tab w:val="left" w:pos="1450"/>
        </w:tabs>
        <w:spacing w:before="0" w:after="0" w:line="367" w:lineRule="exact"/>
        <w:ind w:left="1450" w:right="0" w:hanging="317"/>
        <w:jc w:val="left"/>
        <w:rPr>
          <w:sz w:val="32"/>
        </w:rPr>
      </w:pPr>
      <w:r>
        <w:rPr>
          <w:sz w:val="32"/>
        </w:rPr>
        <w:t>3x3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grid</w:t>
      </w:r>
    </w:p>
    <w:p w14:paraId="66C9F90D">
      <w:pPr>
        <w:pStyle w:val="11"/>
        <w:numPr>
          <w:ilvl w:val="1"/>
          <w:numId w:val="7"/>
        </w:numPr>
        <w:tabs>
          <w:tab w:val="left" w:pos="1450"/>
        </w:tabs>
        <w:spacing w:before="0" w:after="0" w:line="368" w:lineRule="exact"/>
        <w:ind w:left="1450" w:right="0" w:hanging="317"/>
        <w:jc w:val="left"/>
        <w:rPr>
          <w:sz w:val="32"/>
        </w:rPr>
      </w:pPr>
      <w:r>
        <w:rPr>
          <w:sz w:val="32"/>
        </w:rPr>
        <w:t>Game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board</w:t>
      </w:r>
    </w:p>
    <w:p w14:paraId="13A0C5D4">
      <w:pPr>
        <w:pStyle w:val="11"/>
        <w:numPr>
          <w:ilvl w:val="1"/>
          <w:numId w:val="7"/>
        </w:numPr>
        <w:tabs>
          <w:tab w:val="left" w:pos="1450"/>
        </w:tabs>
        <w:spacing w:before="2" w:after="0" w:line="240" w:lineRule="auto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Players</w:t>
      </w:r>
    </w:p>
    <w:p w14:paraId="1FA35E7C">
      <w:pPr>
        <w:pStyle w:val="3"/>
        <w:spacing w:before="367" w:line="240" w:lineRule="auto"/>
      </w:pPr>
      <w:r>
        <w:t>Technical</w:t>
      </w:r>
      <w:r>
        <w:rPr>
          <w:spacing w:val="-12"/>
        </w:rPr>
        <w:t xml:space="preserve"> </w:t>
      </w:r>
      <w:r>
        <w:rPr>
          <w:spacing w:val="-2"/>
        </w:rPr>
        <w:t>Keywords:</w:t>
      </w:r>
    </w:p>
    <w:p w14:paraId="5EF9F7ED">
      <w:pPr>
        <w:pStyle w:val="11"/>
        <w:numPr>
          <w:ilvl w:val="0"/>
          <w:numId w:val="8"/>
        </w:numPr>
        <w:tabs>
          <w:tab w:val="left" w:pos="1450"/>
        </w:tabs>
        <w:spacing w:before="2" w:after="0" w:line="368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Algorithm</w:t>
      </w:r>
    </w:p>
    <w:p w14:paraId="74081EA0">
      <w:pPr>
        <w:pStyle w:val="11"/>
        <w:numPr>
          <w:ilvl w:val="0"/>
          <w:numId w:val="8"/>
        </w:numPr>
        <w:tabs>
          <w:tab w:val="left" w:pos="1450"/>
        </w:tabs>
        <w:spacing w:before="0" w:after="0" w:line="367" w:lineRule="exact"/>
        <w:ind w:left="1450" w:right="0" w:hanging="317"/>
        <w:jc w:val="left"/>
        <w:rPr>
          <w:sz w:val="32"/>
        </w:rPr>
      </w:pPr>
      <w:r>
        <w:rPr>
          <w:sz w:val="32"/>
        </w:rPr>
        <w:t>Artificial</w:t>
      </w:r>
      <w:r>
        <w:rPr>
          <w:spacing w:val="-12"/>
          <w:sz w:val="32"/>
        </w:rPr>
        <w:t xml:space="preserve"> </w:t>
      </w:r>
      <w:r>
        <w:rPr>
          <w:sz w:val="32"/>
        </w:rPr>
        <w:t>Intelligence</w:t>
      </w:r>
      <w:r>
        <w:rPr>
          <w:spacing w:val="-13"/>
          <w:sz w:val="32"/>
        </w:rPr>
        <w:t xml:space="preserve"> </w:t>
      </w:r>
      <w:r>
        <w:rPr>
          <w:spacing w:val="-4"/>
          <w:sz w:val="32"/>
        </w:rPr>
        <w:t>(AI)</w:t>
      </w:r>
    </w:p>
    <w:p w14:paraId="4544CC36">
      <w:pPr>
        <w:pStyle w:val="11"/>
        <w:numPr>
          <w:ilvl w:val="0"/>
          <w:numId w:val="8"/>
        </w:numPr>
        <w:tabs>
          <w:tab w:val="left" w:pos="1450"/>
        </w:tabs>
        <w:spacing w:before="0" w:after="0" w:line="367" w:lineRule="exact"/>
        <w:ind w:left="1450" w:right="0" w:hanging="317"/>
        <w:jc w:val="left"/>
        <w:rPr>
          <w:sz w:val="32"/>
        </w:rPr>
      </w:pPr>
      <w:r>
        <w:rPr>
          <w:sz w:val="32"/>
        </w:rPr>
        <w:t>Machine</w:t>
      </w:r>
      <w:r>
        <w:rPr>
          <w:spacing w:val="-10"/>
          <w:sz w:val="32"/>
        </w:rPr>
        <w:t xml:space="preserve"> </w:t>
      </w:r>
      <w:r>
        <w:rPr>
          <w:sz w:val="32"/>
        </w:rPr>
        <w:t>Learning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(ML)</w:t>
      </w:r>
    </w:p>
    <w:p w14:paraId="7EDF1896">
      <w:pPr>
        <w:pStyle w:val="11"/>
        <w:numPr>
          <w:ilvl w:val="0"/>
          <w:numId w:val="8"/>
        </w:numPr>
        <w:tabs>
          <w:tab w:val="left" w:pos="1450"/>
        </w:tabs>
        <w:spacing w:before="0" w:after="0" w:line="368" w:lineRule="exact"/>
        <w:ind w:left="1450" w:right="0" w:hanging="317"/>
        <w:jc w:val="left"/>
        <w:rPr>
          <w:sz w:val="32"/>
        </w:rPr>
      </w:pPr>
      <w:r>
        <w:rPr>
          <w:sz w:val="32"/>
        </w:rPr>
        <w:t>Programming</w:t>
      </w:r>
      <w:r>
        <w:rPr>
          <w:spacing w:val="-12"/>
          <w:sz w:val="32"/>
        </w:rPr>
        <w:t xml:space="preserve"> </w:t>
      </w:r>
      <w:r>
        <w:rPr>
          <w:sz w:val="32"/>
        </w:rPr>
        <w:t>languages</w:t>
      </w:r>
      <w:r>
        <w:rPr>
          <w:spacing w:val="-11"/>
          <w:sz w:val="32"/>
        </w:rPr>
        <w:t xml:space="preserve"> </w:t>
      </w:r>
      <w:r>
        <w:rPr>
          <w:sz w:val="32"/>
        </w:rPr>
        <w:t>(e.g.,</w:t>
      </w:r>
      <w:r>
        <w:rPr>
          <w:spacing w:val="-13"/>
          <w:sz w:val="32"/>
        </w:rPr>
        <w:t xml:space="preserve"> </w:t>
      </w:r>
      <w:r>
        <w:rPr>
          <w:sz w:val="32"/>
        </w:rPr>
        <w:t>Python,</w:t>
      </w:r>
      <w:r>
        <w:rPr>
          <w:spacing w:val="-13"/>
          <w:sz w:val="32"/>
        </w:rPr>
        <w:t xml:space="preserve"> </w:t>
      </w:r>
      <w:r>
        <w:rPr>
          <w:sz w:val="32"/>
        </w:rPr>
        <w:t>Java,</w:t>
      </w:r>
      <w:r>
        <w:rPr>
          <w:spacing w:val="-13"/>
          <w:sz w:val="32"/>
        </w:rPr>
        <w:t xml:space="preserve"> </w:t>
      </w:r>
      <w:r>
        <w:rPr>
          <w:spacing w:val="-4"/>
          <w:sz w:val="32"/>
        </w:rPr>
        <w:t>C++)</w:t>
      </w:r>
    </w:p>
    <w:p w14:paraId="1FE8F67F">
      <w:pPr>
        <w:pStyle w:val="11"/>
        <w:numPr>
          <w:ilvl w:val="0"/>
          <w:numId w:val="8"/>
        </w:numPr>
        <w:tabs>
          <w:tab w:val="left" w:pos="1450"/>
        </w:tabs>
        <w:spacing w:before="1" w:after="0" w:line="368" w:lineRule="exact"/>
        <w:ind w:left="1450" w:right="0" w:hanging="317"/>
        <w:jc w:val="left"/>
        <w:rPr>
          <w:sz w:val="32"/>
        </w:rPr>
      </w:pPr>
      <w:r>
        <w:rPr>
          <w:sz w:val="32"/>
        </w:rPr>
        <w:t>Game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development</w:t>
      </w:r>
    </w:p>
    <w:p w14:paraId="346522A3">
      <w:pPr>
        <w:pStyle w:val="11"/>
        <w:numPr>
          <w:ilvl w:val="0"/>
          <w:numId w:val="8"/>
        </w:numPr>
        <w:tabs>
          <w:tab w:val="left" w:pos="1450"/>
        </w:tabs>
        <w:spacing w:before="0" w:after="0" w:line="367" w:lineRule="exact"/>
        <w:ind w:left="1450" w:right="0" w:hanging="317"/>
        <w:jc w:val="left"/>
        <w:rPr>
          <w:sz w:val="32"/>
        </w:rPr>
      </w:pPr>
      <w:r>
        <w:rPr>
          <w:sz w:val="32"/>
        </w:rPr>
        <w:t>Software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engineering</w:t>
      </w:r>
    </w:p>
    <w:p w14:paraId="7DCE33CC">
      <w:pPr>
        <w:pStyle w:val="11"/>
        <w:numPr>
          <w:ilvl w:val="0"/>
          <w:numId w:val="8"/>
        </w:numPr>
        <w:tabs>
          <w:tab w:val="left" w:pos="1450"/>
        </w:tabs>
        <w:spacing w:before="0" w:after="0" w:line="368" w:lineRule="exact"/>
        <w:ind w:left="1450" w:right="0" w:hanging="317"/>
        <w:jc w:val="left"/>
        <w:rPr>
          <w:sz w:val="32"/>
        </w:rPr>
      </w:pP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structures</w:t>
      </w:r>
    </w:p>
    <w:p w14:paraId="1FF62B58">
      <w:pPr>
        <w:pStyle w:val="8"/>
        <w:spacing w:before="1"/>
        <w:rPr>
          <w:sz w:val="32"/>
        </w:rPr>
      </w:pPr>
    </w:p>
    <w:p w14:paraId="288596CB">
      <w:pPr>
        <w:pStyle w:val="3"/>
        <w:spacing w:before="1"/>
      </w:pPr>
      <w:r>
        <w:t>Strategic</w:t>
      </w:r>
      <w:r>
        <w:rPr>
          <w:spacing w:val="-11"/>
        </w:rPr>
        <w:t xml:space="preserve"> </w:t>
      </w:r>
      <w:r>
        <w:rPr>
          <w:spacing w:val="-2"/>
        </w:rPr>
        <w:t>Keywords:</w:t>
      </w:r>
    </w:p>
    <w:p w14:paraId="22EF6C45">
      <w:pPr>
        <w:pStyle w:val="11"/>
        <w:numPr>
          <w:ilvl w:val="0"/>
          <w:numId w:val="9"/>
        </w:numPr>
        <w:tabs>
          <w:tab w:val="left" w:pos="1450"/>
        </w:tabs>
        <w:spacing w:before="0" w:after="0" w:line="368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Strategy</w:t>
      </w:r>
    </w:p>
    <w:p w14:paraId="396B4881">
      <w:pPr>
        <w:pStyle w:val="11"/>
        <w:numPr>
          <w:ilvl w:val="0"/>
          <w:numId w:val="9"/>
        </w:numPr>
        <w:tabs>
          <w:tab w:val="left" w:pos="1450"/>
        </w:tabs>
        <w:spacing w:before="1" w:after="0" w:line="368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Tactics</w:t>
      </w:r>
    </w:p>
    <w:p w14:paraId="0030B707">
      <w:pPr>
        <w:pStyle w:val="11"/>
        <w:numPr>
          <w:ilvl w:val="0"/>
          <w:numId w:val="9"/>
        </w:numPr>
        <w:tabs>
          <w:tab w:val="left" w:pos="1450"/>
        </w:tabs>
        <w:spacing w:before="0" w:after="0" w:line="367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Logic</w:t>
      </w:r>
    </w:p>
    <w:p w14:paraId="753EA4A8">
      <w:pPr>
        <w:pStyle w:val="11"/>
        <w:numPr>
          <w:ilvl w:val="0"/>
          <w:numId w:val="9"/>
        </w:numPr>
        <w:tabs>
          <w:tab w:val="left" w:pos="1450"/>
        </w:tabs>
        <w:spacing w:before="0" w:after="0" w:line="368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Problem-solving</w:t>
      </w:r>
    </w:p>
    <w:p w14:paraId="616F9CCB">
      <w:pPr>
        <w:pStyle w:val="11"/>
        <w:numPr>
          <w:ilvl w:val="0"/>
          <w:numId w:val="9"/>
        </w:numPr>
        <w:tabs>
          <w:tab w:val="left" w:pos="1450"/>
        </w:tabs>
        <w:spacing w:before="2" w:after="0" w:line="368" w:lineRule="exact"/>
        <w:ind w:left="1450" w:right="0" w:hanging="317"/>
        <w:jc w:val="left"/>
        <w:rPr>
          <w:sz w:val="32"/>
        </w:rPr>
      </w:pPr>
      <w:r>
        <w:rPr>
          <w:sz w:val="32"/>
        </w:rPr>
        <w:t>Critical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thinking</w:t>
      </w:r>
    </w:p>
    <w:p w14:paraId="5A021891">
      <w:pPr>
        <w:pStyle w:val="11"/>
        <w:numPr>
          <w:ilvl w:val="0"/>
          <w:numId w:val="9"/>
        </w:numPr>
        <w:tabs>
          <w:tab w:val="left" w:pos="1450"/>
        </w:tabs>
        <w:spacing w:before="0" w:after="0" w:line="368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Decision-making</w:t>
      </w:r>
    </w:p>
    <w:p w14:paraId="3A11AA08">
      <w:pPr>
        <w:pStyle w:val="8"/>
        <w:spacing w:before="1"/>
        <w:rPr>
          <w:sz w:val="32"/>
        </w:rPr>
      </w:pPr>
    </w:p>
    <w:p w14:paraId="2C782301">
      <w:pPr>
        <w:pStyle w:val="3"/>
      </w:pPr>
      <w:r>
        <w:t>Educational</w:t>
      </w:r>
      <w:r>
        <w:rPr>
          <w:spacing w:val="-16"/>
        </w:rPr>
        <w:t xml:space="preserve"> </w:t>
      </w:r>
      <w:r>
        <w:rPr>
          <w:spacing w:val="-2"/>
        </w:rPr>
        <w:t>Keywords:</w:t>
      </w:r>
    </w:p>
    <w:p w14:paraId="54F3BB39">
      <w:pPr>
        <w:pStyle w:val="11"/>
        <w:numPr>
          <w:ilvl w:val="0"/>
          <w:numId w:val="10"/>
        </w:numPr>
        <w:tabs>
          <w:tab w:val="left" w:pos="1450"/>
        </w:tabs>
        <w:spacing w:before="0" w:after="0" w:line="367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Learning</w:t>
      </w:r>
    </w:p>
    <w:p w14:paraId="1CCB6CE0">
      <w:pPr>
        <w:pStyle w:val="11"/>
        <w:numPr>
          <w:ilvl w:val="0"/>
          <w:numId w:val="10"/>
        </w:numPr>
        <w:tabs>
          <w:tab w:val="left" w:pos="1450"/>
        </w:tabs>
        <w:spacing w:before="0" w:after="0" w:line="368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Education</w:t>
      </w:r>
    </w:p>
    <w:p w14:paraId="77EC17FC">
      <w:pPr>
        <w:pStyle w:val="11"/>
        <w:numPr>
          <w:ilvl w:val="0"/>
          <w:numId w:val="10"/>
        </w:numPr>
        <w:tabs>
          <w:tab w:val="left" w:pos="1450"/>
        </w:tabs>
        <w:spacing w:before="2" w:after="0" w:line="368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Teaching</w:t>
      </w:r>
    </w:p>
    <w:p w14:paraId="5B0C0C6E">
      <w:pPr>
        <w:pStyle w:val="11"/>
        <w:numPr>
          <w:ilvl w:val="0"/>
          <w:numId w:val="10"/>
        </w:numPr>
        <w:tabs>
          <w:tab w:val="left" w:pos="1450"/>
        </w:tabs>
        <w:spacing w:before="0" w:after="0" w:line="367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Training</w:t>
      </w:r>
    </w:p>
    <w:p w14:paraId="4FA80CDE">
      <w:pPr>
        <w:pStyle w:val="11"/>
        <w:numPr>
          <w:ilvl w:val="0"/>
          <w:numId w:val="10"/>
        </w:numPr>
        <w:tabs>
          <w:tab w:val="left" w:pos="1450"/>
        </w:tabs>
        <w:spacing w:before="0" w:after="0" w:line="368" w:lineRule="exact"/>
        <w:ind w:left="1450" w:right="0" w:hanging="317"/>
        <w:jc w:val="left"/>
        <w:rPr>
          <w:sz w:val="32"/>
        </w:rPr>
      </w:pPr>
      <w:r>
        <w:rPr>
          <w:spacing w:val="-2"/>
          <w:sz w:val="32"/>
        </w:rPr>
        <w:t>Development</w:t>
      </w:r>
    </w:p>
    <w:p w14:paraId="1174ECAA">
      <w:pPr>
        <w:pStyle w:val="11"/>
        <w:numPr>
          <w:ilvl w:val="0"/>
          <w:numId w:val="10"/>
        </w:numPr>
        <w:tabs>
          <w:tab w:val="left" w:pos="1450"/>
        </w:tabs>
        <w:spacing w:before="2" w:after="0" w:line="240" w:lineRule="auto"/>
        <w:ind w:left="1450" w:right="0" w:hanging="317"/>
        <w:jc w:val="left"/>
        <w:rPr>
          <w:sz w:val="32"/>
        </w:rPr>
      </w:pPr>
      <w:r>
        <w:rPr>
          <w:sz w:val="32"/>
        </w:rPr>
        <w:t>Cognitive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skills</w:t>
      </w:r>
    </w:p>
    <w:p w14:paraId="38852208">
      <w:pPr>
        <w:pStyle w:val="11"/>
        <w:spacing w:after="0" w:line="240" w:lineRule="auto"/>
        <w:jc w:val="left"/>
        <w:rPr>
          <w:sz w:val="32"/>
        </w:rPr>
        <w:sectPr>
          <w:footerReference r:id="rId6" w:type="default"/>
          <w:pgSz w:w="12240" w:h="15840"/>
          <w:pgMar w:top="1380" w:right="720" w:bottom="1800" w:left="1080" w:header="0" w:footer="1607" w:gutter="0"/>
          <w:cols w:space="720" w:num="1"/>
        </w:sectPr>
      </w:pPr>
    </w:p>
    <w:p w14:paraId="2E2A4458">
      <w:pPr>
        <w:pStyle w:val="2"/>
        <w:ind w:left="191"/>
      </w:pPr>
      <w:r>
        <w:rPr>
          <w:spacing w:val="-2"/>
        </w:rPr>
        <w:t>INTRODUCTION</w:t>
      </w:r>
    </w:p>
    <w:p w14:paraId="0BADFEA7">
      <w:pPr>
        <w:pStyle w:val="5"/>
        <w:spacing w:before="322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Tic</w:t>
      </w:r>
      <w:r>
        <w:rPr>
          <w:spacing w:val="-2"/>
        </w:rPr>
        <w:t xml:space="preserve"> </w:t>
      </w:r>
      <w:r>
        <w:t>Tac</w:t>
      </w:r>
      <w:r>
        <w:rPr>
          <w:spacing w:val="-2"/>
        </w:rPr>
        <w:t xml:space="preserve"> </w:t>
      </w:r>
      <w:r>
        <w:rPr>
          <w:spacing w:val="-4"/>
        </w:rPr>
        <w:t>Toe?</w:t>
      </w:r>
    </w:p>
    <w:p w14:paraId="0C172311">
      <w:pPr>
        <w:spacing w:before="2"/>
        <w:ind w:left="0" w:right="165" w:firstLine="0"/>
        <w:jc w:val="left"/>
        <w:rPr>
          <w:sz w:val="28"/>
        </w:rPr>
      </w:pPr>
      <w:r>
        <w:rPr>
          <w:sz w:val="28"/>
        </w:rPr>
        <w:t xml:space="preserve">Tic Tac Toe is a </w:t>
      </w:r>
      <w:r>
        <w:rPr>
          <w:b/>
          <w:sz w:val="28"/>
        </w:rPr>
        <w:t>classic two-player game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played on 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3×3 grid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where players take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turns marking an empty square with either </w:t>
      </w:r>
      <w:r>
        <w:rPr>
          <w:b/>
          <w:sz w:val="28"/>
        </w:rPr>
        <w:t>‘X’ or ‘O’</w:t>
      </w:r>
      <w:r>
        <w:rPr>
          <w:sz w:val="28"/>
        </w:rPr>
        <w:t xml:space="preserve">. The goal is to form a </w:t>
      </w:r>
      <w:r>
        <w:rPr>
          <w:b/>
          <w:sz w:val="28"/>
        </w:rPr>
        <w:t>straight line of three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either</w:t>
      </w:r>
      <w:r>
        <w:rPr>
          <w:spacing w:val="-6"/>
          <w:sz w:val="28"/>
        </w:rPr>
        <w:t xml:space="preserve"> </w:t>
      </w:r>
      <w:r>
        <w:rPr>
          <w:sz w:val="28"/>
        </w:rPr>
        <w:t>horizontally,</w:t>
      </w:r>
      <w:r>
        <w:rPr>
          <w:spacing w:val="-4"/>
          <w:sz w:val="28"/>
        </w:rPr>
        <w:t xml:space="preserve"> </w:t>
      </w:r>
      <w:r>
        <w:rPr>
          <w:sz w:val="28"/>
        </w:rPr>
        <w:t>vertically,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diagonally.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spaces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filled</w:t>
      </w:r>
      <w:r>
        <w:rPr>
          <w:spacing w:val="-2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 winner, the game results in a </w:t>
      </w:r>
      <w:r>
        <w:rPr>
          <w:b/>
          <w:sz w:val="28"/>
        </w:rPr>
        <w:t>draw</w:t>
      </w:r>
      <w:r>
        <w:rPr>
          <w:sz w:val="28"/>
        </w:rPr>
        <w:t>.</w:t>
      </w:r>
    </w:p>
    <w:p w14:paraId="66668055">
      <w:pPr>
        <w:spacing w:before="0"/>
        <w:ind w:left="0" w:right="893" w:firstLine="0"/>
        <w:jc w:val="left"/>
        <w:rPr>
          <w:sz w:val="28"/>
        </w:rPr>
      </w:pPr>
      <w:r>
        <w:rPr>
          <w:sz w:val="28"/>
        </w:rPr>
        <w:t xml:space="preserve">Despite its simplicity, Tic Tac Toe is an excellent example of </w:t>
      </w:r>
      <w:r>
        <w:rPr>
          <w:b/>
          <w:sz w:val="28"/>
        </w:rPr>
        <w:t>strategic thinking, decision-making,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artificial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intelligence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(AI)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programming.</w:t>
      </w:r>
    </w:p>
    <w:p w14:paraId="3B05A568">
      <w:pPr>
        <w:pStyle w:val="8"/>
        <w:spacing w:before="9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152400</wp:posOffset>
                </wp:positionV>
                <wp:extent cx="6402070" cy="2032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320"/>
                          <a:chOff x="0" y="0"/>
                          <a:chExt cx="6402070" cy="203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99021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39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12pt;height:1.6pt;width:504.1pt;mso-position-horizontal-relative:page;mso-wrap-distance-bottom:0pt;mso-wrap-distance-top:0pt;z-index:-251652096;mso-width-relative:page;mso-height-relative:page;" coordsize="6402070,20320" o:gfxdata="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7rvEktkAAAAKAQAADwAAAAAAAAABACAAAAAiAAAAZHJzL2Rvd25yZXYueG1sUEsB&#10;AhQAFAAAAAgAh07iQJ0CsQwuBAAACBcAAA4AAAAAAAAAAQAgAAAAKAEAAGRycy9lMm9Eb2MueG1s&#10;UEsFBgAAAAAGAAYAWQEAAMgHAAAAAA==&#10;">
                <o:lock v:ext="edit" aspectratio="f"/>
                <v:shape id="Graphic 21" o:spid="_x0000_s1026" o:spt="100" style="position:absolute;left:0;top:0;height:19685;width:6400800;" fillcolor="#9F9F9F" filled="t" stroked="f" coordsize="6400800,19685" o:gfxdata="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SOzDvQAA&#10;ANsAAAAPAAAAAAAAAAEAIAAAACIAAABkcnMvZG93bnJldi54bWxQSwECFAAUAAAACACHTuJAMy8F&#10;njsAAAA5AAAAEAAAAAAAAAABACAAAAAMAQAAZHJzL3NoYXBleG1sLnhtbFBLBQYAAAAABgAGAFsB&#10;AAC2AwAAAAA=&#10;" path="m6400800,0l0,0,0,139,0,3175,0,19685,6400800,19685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6399021;top:127;height:3175;width:3175;" fillcolor="#E2E2E2" filled="t" stroked="f" coordsize="3175,3175" o:gfxdata="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pj7Gb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0;top:139;height:17145;width:6402070;" fillcolor="#9F9F9F" filled="t" stroked="f" coordsize="6402070,17145" o:gfxdata="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GptS8AAAA&#10;2wAAAA8AAAAAAAAAAQAgAAAAIgAAAGRycy9kb3ducmV2LnhtbFBLAQIUABQAAAAIAIdO4kAzLwWe&#10;OwAAADkAAAAQAAAAAAAAAAEAIAAAAAsBAABkcnMvc2hhcGV4bWwueG1sUEsFBgAAAAAGAAYAWwEA&#10;ALUDAAAAAA==&#10;" path="m3048,3035l0,3035,0,16751,3048,16751,3048,3035xem6402057,0l6399022,0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6399021;top:3175;height:13970;width:3175;" fillcolor="#E2E2E2" filled="t" stroked="f" coordsize="3175,13970" o:gfxdata="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2fAC8AAAA&#10;2wAAAA8AAAAAAAAAAQAgAAAAIgAAAGRycy9kb3ducmV2LnhtbFBLAQIUABQAAAAIAIdO4kAzLwWe&#10;OwAAADkAAAAQAAAAAAAAAAEAIAAAAAsBAABkcnMvc2hhcGV4bWwueG1sUEsFBgAAAAAGAAYAWwEA&#10;ALUD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0;top:16890;height:3175;width:3175;" fillcolor="#9F9F9F" filled="t" stroked="f" coordsize="3175,3175" o:gfxdata="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n+NC5AAAA2wAA&#10;AA8AAAAAAAAAAQAgAAAAIgAAAGRycy9kb3ducmV2LnhtbFBLAQIUABQAAAAIAIdO4kAzLwWeOwAA&#10;ADkAAAAQAAAAAAAAAAEAIAAAAAgBAABkcnMvc2hhcGV4bWwueG1sUEsFBgAAAAAGAAYAWwEAALID&#10;AAAAAA==&#10;" path="m3048,0l0,0,0,3048,3048,3048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0;top:16890;height:3175;width:6402070;" fillcolor="#E2E2E2" filled="t" stroked="f" coordsize="6402070,3175" o:gfxdata="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OJAOugAAANsA&#10;AAAPAAAAAAAAAAEAIAAAACIAAABkcnMvZG93bnJldi54bWxQSwECFAAUAAAACACHTuJAMy8FnjsA&#10;AAA5AAAAEAAAAAAAAAABACAAAAAJAQAAZHJzL3NoYXBleG1sLnhtbFBLBQYAAAAABgAGAFsBAACz&#10;AwAAAAA=&#10;" path="m6402057,0l6399022,0,3048,0,0,0,0,3048,3048,3048,6399022,3048,6402057,3048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C8145D2">
      <w:pPr>
        <w:pStyle w:val="5"/>
        <w:spacing w:before="51" w:line="322" w:lineRule="exact"/>
      </w:pPr>
      <w:r>
        <w:t>Why</w:t>
      </w:r>
      <w:r>
        <w:rPr>
          <w:spacing w:val="-6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Tic</w:t>
      </w:r>
      <w:r>
        <w:rPr>
          <w:spacing w:val="-4"/>
        </w:rPr>
        <w:t xml:space="preserve"> </w:t>
      </w:r>
      <w:r>
        <w:t>Tac</w:t>
      </w:r>
      <w:r>
        <w:rPr>
          <w:spacing w:val="-3"/>
        </w:rPr>
        <w:t xml:space="preserve"> </w:t>
      </w:r>
      <w:r>
        <w:t>Toe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Object-Oriented</w:t>
      </w:r>
      <w:r>
        <w:rPr>
          <w:spacing w:val="-6"/>
        </w:rPr>
        <w:t xml:space="preserve"> </w:t>
      </w:r>
      <w:r>
        <w:t>Programming</w:t>
      </w:r>
      <w:r>
        <w:rPr>
          <w:spacing w:val="-2"/>
        </w:rPr>
        <w:t xml:space="preserve"> (OOP)?</w:t>
      </w:r>
    </w:p>
    <w:p w14:paraId="52D38AFB">
      <w:pPr>
        <w:spacing w:before="0"/>
        <w:ind w:left="0" w:right="422" w:firstLine="0"/>
        <w:jc w:val="left"/>
        <w:rPr>
          <w:sz w:val="28"/>
        </w:rPr>
      </w:pPr>
      <w:r>
        <w:rPr>
          <w:sz w:val="28"/>
        </w:rPr>
        <w:t xml:space="preserve">Tic Tac Toe serves as a </w:t>
      </w:r>
      <w:r>
        <w:rPr>
          <w:b/>
          <w:sz w:val="28"/>
        </w:rPr>
        <w:t xml:space="preserve">perfect case study </w:t>
      </w:r>
      <w:r>
        <w:rPr>
          <w:sz w:val="28"/>
        </w:rPr>
        <w:t xml:space="preserve">for </w:t>
      </w:r>
      <w:r>
        <w:rPr>
          <w:b/>
          <w:sz w:val="28"/>
        </w:rPr>
        <w:t xml:space="preserve">Object-Oriented Programming (OOP)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structured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modular</w:t>
      </w:r>
      <w:r>
        <w:rPr>
          <w:spacing w:val="-6"/>
          <w:sz w:val="28"/>
        </w:rPr>
        <w:t xml:space="preserve"> </w:t>
      </w:r>
      <w:r>
        <w:rPr>
          <w:sz w:val="28"/>
        </w:rPr>
        <w:t>nature.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key </w:t>
      </w:r>
      <w:r>
        <w:rPr>
          <w:b/>
          <w:sz w:val="28"/>
        </w:rPr>
        <w:t>OOP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concepts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such </w:t>
      </w:r>
      <w:r>
        <w:rPr>
          <w:spacing w:val="-4"/>
          <w:sz w:val="28"/>
        </w:rPr>
        <w:t>as:</w:t>
      </w:r>
    </w:p>
    <w:p w14:paraId="65E27320">
      <w:pPr>
        <w:pStyle w:val="11"/>
        <w:numPr>
          <w:ilvl w:val="0"/>
          <w:numId w:val="11"/>
        </w:numPr>
        <w:tabs>
          <w:tab w:val="left" w:pos="456"/>
        </w:tabs>
        <w:spacing w:before="0" w:after="0" w:line="371" w:lineRule="exact"/>
        <w:ind w:left="456" w:right="0" w:hanging="456"/>
        <w:jc w:val="left"/>
        <w:rPr>
          <w:sz w:val="28"/>
        </w:rPr>
      </w:pPr>
      <w:r>
        <w:rPr>
          <w:b/>
          <w:sz w:val="28"/>
        </w:rPr>
        <w:t>Encapsulation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Wrapping</w:t>
      </w:r>
      <w:r>
        <w:rPr>
          <w:spacing w:val="-7"/>
          <w:sz w:val="28"/>
        </w:rPr>
        <w:t xml:space="preserve"> </w:t>
      </w:r>
      <w:r>
        <w:rPr>
          <w:sz w:val="28"/>
        </w:rPr>
        <w:t>game</w:t>
      </w:r>
      <w:r>
        <w:rPr>
          <w:spacing w:val="-4"/>
          <w:sz w:val="28"/>
        </w:rPr>
        <w:t xml:space="preserve"> </w:t>
      </w:r>
      <w:r>
        <w:rPr>
          <w:sz w:val="28"/>
        </w:rPr>
        <w:t>logic</w:t>
      </w:r>
      <w:r>
        <w:rPr>
          <w:spacing w:val="-7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classes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organization.</w:t>
      </w:r>
    </w:p>
    <w:p w14:paraId="4261DD6B">
      <w:pPr>
        <w:pStyle w:val="11"/>
        <w:numPr>
          <w:ilvl w:val="0"/>
          <w:numId w:val="11"/>
        </w:numPr>
        <w:tabs>
          <w:tab w:val="left" w:pos="456"/>
        </w:tabs>
        <w:spacing w:before="2" w:after="0" w:line="240" w:lineRule="auto"/>
        <w:ind w:left="0" w:right="578" w:firstLine="0"/>
        <w:jc w:val="left"/>
        <w:rPr>
          <w:sz w:val="28"/>
        </w:rPr>
      </w:pPr>
      <w:r>
        <w:rPr>
          <w:b/>
          <w:sz w:val="28"/>
        </w:rPr>
        <w:t>Abstraction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Hiding</w:t>
      </w:r>
      <w:r>
        <w:rPr>
          <w:spacing w:val="-4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game</w:t>
      </w:r>
      <w:r>
        <w:rPr>
          <w:spacing w:val="-7"/>
          <w:sz w:val="28"/>
        </w:rPr>
        <w:t xml:space="preserve"> </w:t>
      </w:r>
      <w:r>
        <w:rPr>
          <w:sz w:val="28"/>
        </w:rPr>
        <w:t>mechanics</w:t>
      </w:r>
      <w:r>
        <w:rPr>
          <w:spacing w:val="-4"/>
          <w:sz w:val="28"/>
        </w:rPr>
        <w:t xml:space="preserve"> </w:t>
      </w:r>
      <w:r>
        <w:rPr>
          <w:sz w:val="28"/>
        </w:rPr>
        <w:t>while</w:t>
      </w:r>
      <w:r>
        <w:rPr>
          <w:spacing w:val="-7"/>
          <w:sz w:val="28"/>
        </w:rPr>
        <w:t xml:space="preserve"> </w:t>
      </w:r>
      <w:r>
        <w:rPr>
          <w:sz w:val="28"/>
        </w:rPr>
        <w:t>providing</w:t>
      </w:r>
      <w:r>
        <w:rPr>
          <w:spacing w:val="-4"/>
          <w:sz w:val="28"/>
        </w:rPr>
        <w:t xml:space="preserve"> </w:t>
      </w:r>
      <w:r>
        <w:rPr>
          <w:sz w:val="28"/>
        </w:rPr>
        <w:t>simple</w:t>
      </w:r>
      <w:r>
        <w:rPr>
          <w:spacing w:val="-5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to </w:t>
      </w:r>
      <w:r>
        <w:rPr>
          <w:spacing w:val="-2"/>
          <w:sz w:val="28"/>
        </w:rPr>
        <w:t>interact.</w:t>
      </w:r>
    </w:p>
    <w:p w14:paraId="69F4235A">
      <w:pPr>
        <w:pStyle w:val="11"/>
        <w:numPr>
          <w:ilvl w:val="0"/>
          <w:numId w:val="11"/>
        </w:numPr>
        <w:tabs>
          <w:tab w:val="left" w:pos="456"/>
        </w:tabs>
        <w:spacing w:before="0" w:after="0" w:line="240" w:lineRule="auto"/>
        <w:ind w:left="0" w:right="1200" w:firstLine="0"/>
        <w:jc w:val="left"/>
        <w:rPr>
          <w:sz w:val="28"/>
        </w:rPr>
      </w:pPr>
      <w:r>
        <w:rPr>
          <w:b/>
          <w:sz w:val="28"/>
        </w:rPr>
        <w:t>Inheritance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Extending</w:t>
      </w:r>
      <w:r>
        <w:rPr>
          <w:spacing w:val="-6"/>
          <w:sz w:val="28"/>
        </w:rPr>
        <w:t xml:space="preserve"> </w:t>
      </w: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game</w:t>
      </w:r>
      <w:r>
        <w:rPr>
          <w:spacing w:val="-3"/>
          <w:sz w:val="28"/>
        </w:rPr>
        <w:t xml:space="preserve"> </w:t>
      </w:r>
      <w:r>
        <w:rPr>
          <w:sz w:val="28"/>
        </w:rPr>
        <w:t>mechanics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-6"/>
          <w:sz w:val="28"/>
        </w:rPr>
        <w:t xml:space="preserve"> </w:t>
      </w:r>
      <w:r>
        <w:rPr>
          <w:sz w:val="28"/>
        </w:rPr>
        <w:t>AI-based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decision- </w:t>
      </w:r>
      <w:r>
        <w:rPr>
          <w:spacing w:val="-2"/>
          <w:sz w:val="28"/>
        </w:rPr>
        <w:t>making.</w:t>
      </w:r>
    </w:p>
    <w:p w14:paraId="47327212">
      <w:pPr>
        <w:pStyle w:val="11"/>
        <w:numPr>
          <w:ilvl w:val="0"/>
          <w:numId w:val="11"/>
        </w:numPr>
        <w:tabs>
          <w:tab w:val="left" w:pos="456"/>
        </w:tabs>
        <w:spacing w:before="0" w:after="0" w:line="240" w:lineRule="auto"/>
        <w:ind w:left="0" w:right="889" w:firstLine="0"/>
        <w:jc w:val="left"/>
        <w:rPr>
          <w:sz w:val="28"/>
        </w:rPr>
      </w:pPr>
      <w:r>
        <w:rPr>
          <w:b/>
          <w:sz w:val="28"/>
        </w:rPr>
        <w:t>Polymorphism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strategies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Player</w:t>
      </w:r>
      <w:r>
        <w:rPr>
          <w:spacing w:val="-3"/>
          <w:sz w:val="28"/>
        </w:rPr>
        <w:t xml:space="preserve"> </w:t>
      </w:r>
      <w:r>
        <w:rPr>
          <w:sz w:val="28"/>
        </w:rPr>
        <w:t>vs</w:t>
      </w:r>
      <w:r>
        <w:rPr>
          <w:spacing w:val="-2"/>
          <w:sz w:val="28"/>
        </w:rPr>
        <w:t xml:space="preserve"> </w:t>
      </w:r>
      <w:r>
        <w:rPr>
          <w:sz w:val="28"/>
        </w:rPr>
        <w:t>Player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Player</w:t>
      </w:r>
      <w:r>
        <w:rPr>
          <w:spacing w:val="-6"/>
          <w:sz w:val="28"/>
        </w:rPr>
        <w:t xml:space="preserve"> </w:t>
      </w:r>
      <w:r>
        <w:rPr>
          <w:sz w:val="28"/>
        </w:rPr>
        <w:t>vs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AI </w:t>
      </w:r>
      <w:r>
        <w:rPr>
          <w:spacing w:val="-2"/>
          <w:sz w:val="28"/>
        </w:rPr>
        <w:t>modes.</w:t>
      </w:r>
    </w:p>
    <w:p w14:paraId="299158B9">
      <w:pPr>
        <w:pStyle w:val="8"/>
        <w:spacing w:before="7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151130</wp:posOffset>
                </wp:positionV>
                <wp:extent cx="6402070" cy="20955"/>
                <wp:effectExtent l="0" t="0" r="0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955"/>
                          <a:chOff x="0" y="0"/>
                          <a:chExt cx="6402070" cy="209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4008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2032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6400800" y="2032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990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155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990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7919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11.9pt;height:1.65pt;width:504.1pt;mso-position-horizontal-relative:page;mso-wrap-distance-bottom:0pt;mso-wrap-distance-top:0pt;z-index:-251652096;mso-width-relative:page;mso-height-relative:page;" coordsize="6402070,20955" o:gfxdata="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BVtbPvYAAAA&#10;CgEAAA8AAAAAAAAAAQAgAAAAIgAAAGRycy9kb3ducmV2LnhtbFBLAQIUABQAAAAIAIdO4kCnDlwl&#10;HgQAAAsXAAAOAAAAAAAAAAEAIAAAACcBAABkcnMvZTJvRG9jLnhtbFBLBQYAAAAABgAGAFkBAAC3&#10;BwAAAAA=&#10;">
                <o:lock v:ext="edit" aspectratio="f"/>
                <v:shape id="Graphic 28" o:spid="_x0000_s1026" o:spt="100" style="position:absolute;left:0;top:0;height:20320;width:6400800;" fillcolor="#9F9F9F" filled="t" stroked="f" coordsize="6400800,20320" o:gfxdata="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30kArsAAADb&#10;AAAADwAAAAAAAAABACAAAAAiAAAAZHJzL2Rvd25yZXYueG1sUEsBAhQAFAAAAAgAh07iQDMvBZ47&#10;AAAAOQAAABAAAAAAAAAAAQAgAAAACgEAAGRycy9zaGFwZXhtbC54bWxQSwUGAAAAAAYABgBbAQAA&#10;tAMAAAAA&#10;" path="m6400800,0l0,0,0,1155,0,4191,0,20320,6400800,20320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6399021;top:1143;height:3175;width:3175;" fillcolor="#E2E2E2" filled="t" stroked="f" coordsize="3175,3175" o:gfxdata="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xpaL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0;top:1155;height:17145;width:6402070;" fillcolor="#9F9F9F" filled="t" stroked="f" coordsize="6402070,17145" o:gfxdata="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Nrn65AAAA2wAA&#10;AA8AAAAAAAAAAQAgAAAAIgAAAGRycy9kb3ducmV2LnhtbFBLAQIUABQAAAAIAIdO4kAzLwWeOwAA&#10;ADkAAAAQAAAAAAAAAAEAIAAAAAgBAABkcnMvc2hhcGV4bWwueG1sUEsFBgAAAAAGAAYAWwEAALID&#10;AAAAAA==&#10;" path="m3048,3048l0,3048,0,16751,3048,16751,3048,3048xem6402057,0l6399022,0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6399021;top:4191;height:13970;width:3175;" fillcolor="#E2E2E2" filled="t" stroked="f" coordsize="3175,13970" o:gfxdata="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YSUW8AAAA&#10;2wAAAA8AAAAAAAAAAQAgAAAAIgAAAGRycy9kb3ducmV2LnhtbFBLAQIUABQAAAAIAIdO4kAzLwWe&#10;OwAAADkAAAAQAAAAAAAAAAEAIAAAAAsBAABkcnMvc2hhcGV4bWwueG1sUEsFBgAAAAAGAAYAWwEA&#10;ALUDAAAA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0;top:17907;height:3175;width:3175;" fillcolor="#9F9F9F" filled="t" stroked="f" coordsize="3175,3175" o:gfxdata="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X9nm5AAAA2wAA&#10;AA8AAAAAAAAAAQAgAAAAIgAAAGRycy9kb3ducmV2LnhtbFBLAQIUABQAAAAIAIdO4kAzLwWeOwAA&#10;ADkAAAAQAAAAAAAAAAEAIAAAAAgBAABkcnMvc2hhcGV4bWwueG1sUEsFBgAAAAAGAAYAWwEAALID&#10;AAAAAA==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0;top:17919;height:3175;width:6402070;" fillcolor="#E2E2E2" filled="t" stroked="f" coordsize="6402070,3175" o:gfxdata="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alS74A&#10;AADbAAAADwAAAAAAAAABACAAAAAiAAAAZHJzL2Rvd25yZXYueG1sUEsBAhQAFAAAAAgAh07iQDMv&#10;BZ47AAAAOQAAABAAAAAAAAAAAQAgAAAADQEAAGRycy9zaGFwZXhtbC54bWxQSwUGAAAAAAYABgBb&#10;AQAAtwMAAAAA&#10;" path="m6402057,0l6399022,0,3048,0,0,0,0,3035,3048,3035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C77B056">
      <w:pPr>
        <w:pStyle w:val="5"/>
        <w:spacing w:before="50" w:line="322" w:lineRule="exact"/>
      </w:pP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Study</w:t>
      </w:r>
    </w:p>
    <w:p w14:paraId="68F5F824">
      <w:pPr>
        <w:spacing w:before="0"/>
        <w:ind w:left="0" w:right="422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primary</w:t>
      </w:r>
      <w:r>
        <w:rPr>
          <w:spacing w:val="-6"/>
          <w:sz w:val="28"/>
        </w:rPr>
        <w:t xml:space="preserve"> </w:t>
      </w:r>
      <w:r>
        <w:rPr>
          <w:sz w:val="28"/>
        </w:rPr>
        <w:t>goal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3"/>
          <w:sz w:val="28"/>
        </w:rPr>
        <w:t xml:space="preserve"> </w:t>
      </w:r>
      <w:r>
        <w:rPr>
          <w:sz w:val="28"/>
        </w:rPr>
        <w:t>study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to </w:t>
      </w:r>
      <w:r>
        <w:rPr>
          <w:b/>
          <w:sz w:val="28"/>
        </w:rPr>
        <w:t>develop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intelligent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game </w:t>
      </w:r>
      <w:r>
        <w:rPr>
          <w:sz w:val="28"/>
        </w:rPr>
        <w:t xml:space="preserve">using Java with an </w:t>
      </w:r>
      <w:r>
        <w:rPr>
          <w:b/>
          <w:sz w:val="28"/>
        </w:rPr>
        <w:t xml:space="preserve">AI-powered opponent </w:t>
      </w:r>
      <w:r>
        <w:rPr>
          <w:sz w:val="28"/>
        </w:rPr>
        <w:t xml:space="preserve">based on the </w:t>
      </w:r>
      <w:r>
        <w:rPr>
          <w:b/>
          <w:sz w:val="28"/>
        </w:rPr>
        <w:t>Minimax algorithm</w:t>
      </w:r>
      <w:r>
        <w:rPr>
          <w:sz w:val="28"/>
        </w:rPr>
        <w:t>.</w:t>
      </w:r>
    </w:p>
    <w:p w14:paraId="44A2F627">
      <w:pPr>
        <w:pStyle w:val="8"/>
        <w:spacing w:line="321" w:lineRule="exact"/>
      </w:pP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rPr>
          <w:spacing w:val="-5"/>
        </w:rPr>
        <w:t>to:</w:t>
      </w:r>
    </w:p>
    <w:p w14:paraId="0586BFB0">
      <w:pPr>
        <w:spacing w:before="0" w:line="372" w:lineRule="exact"/>
        <w:ind w:left="0" w:right="0" w:firstLine="0"/>
        <w:jc w:val="left"/>
        <w:rPr>
          <w:sz w:val="28"/>
          <w:szCs w:val="28"/>
        </w:rPr>
      </w:pPr>
      <w:r>
        <w:rPr>
          <w:rFonts w:ascii="Segoe UI Emoji" w:hAnsi="Segoe UI Emoji" w:eastAsia="Segoe UI Emoji" w:cs="Segoe UI Emoji"/>
          <w:color w:val="F4F4F4"/>
          <w:spacing w:val="-77"/>
          <w:sz w:val="28"/>
          <w:szCs w:val="28"/>
        </w:rPr>
        <w:t xml:space="preserve"> </w:t>
      </w:r>
      <w:r>
        <w:rPr>
          <w:rFonts w:ascii="Segoe UI Emoji" w:hAnsi="Segoe UI Emoji" w:eastAsia="Segoe UI Emoji" w:cs="Segoe UI Emoji"/>
          <w:color w:val="00D26A"/>
          <w:sz w:val="28"/>
          <w:szCs w:val="28"/>
        </w:rPr>
        <w:t>⬛</w:t>
      </w:r>
      <w:r>
        <w:rPr>
          <w:rFonts w:ascii="Segoe UI Emoji" w:hAnsi="Segoe UI Emoji" w:eastAsia="Segoe UI Emoji" w:cs="Segoe UI Emoji"/>
          <w:color w:val="00D26A"/>
          <w:spacing w:val="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Demonstrate</w:t>
      </w:r>
      <w:r>
        <w:rPr>
          <w:b/>
          <w:bCs/>
          <w:spacing w:val="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Object-Oriented</w:t>
      </w:r>
      <w:r>
        <w:rPr>
          <w:b/>
          <w:bCs/>
          <w:spacing w:val="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Programming</w:t>
      </w:r>
      <w:r>
        <w:rPr>
          <w:b/>
          <w:bCs/>
          <w:spacing w:val="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principles</w:t>
      </w:r>
      <w:r>
        <w:rPr>
          <w:b/>
          <w:bCs/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Java.</w:t>
      </w:r>
    </w:p>
    <w:p w14:paraId="7E3F5F60">
      <w:pPr>
        <w:pStyle w:val="5"/>
        <w:ind w:right="422"/>
        <w:rPr>
          <w:b w:val="0"/>
          <w:bCs w:val="0"/>
        </w:rPr>
      </w:pPr>
      <w:r>
        <w:rPr>
          <w:rFonts w:ascii="Segoe UI Emoji" w:hAnsi="Segoe UI Emoji" w:eastAsia="Segoe UI Emoji" w:cs="Segoe UI Emoji"/>
          <w:b w:val="0"/>
          <w:bCs w:val="0"/>
          <w:color w:val="F4F4F4"/>
          <w:spacing w:val="-77"/>
        </w:rPr>
        <w:t xml:space="preserve"> </w:t>
      </w:r>
      <w:r>
        <w:rPr>
          <w:rFonts w:ascii="Segoe UI Emoji" w:hAnsi="Segoe UI Emoji" w:eastAsia="Segoe UI Emoji" w:cs="Segoe UI Emoji"/>
          <w:b w:val="0"/>
          <w:bCs w:val="0"/>
          <w:color w:val="00D26A"/>
        </w:rPr>
        <w:t>⬛</w:t>
      </w:r>
      <w:r>
        <w:rPr>
          <w:rFonts w:ascii="Segoe UI Emoji" w:hAnsi="Segoe UI Emoji" w:eastAsia="Segoe UI Emoji" w:cs="Segoe UI Emoji"/>
          <w:b w:val="0"/>
          <w:bCs w:val="0"/>
          <w:color w:val="00D26A"/>
          <w:spacing w:val="-1"/>
        </w:rPr>
        <w:t xml:space="preserve"> </w:t>
      </w:r>
      <w:r>
        <w:t xml:space="preserve">Implement Artificial Intelligence (AI) </w:t>
      </w:r>
      <w:r>
        <w:rPr>
          <w:b w:val="0"/>
          <w:bCs w:val="0"/>
        </w:rPr>
        <w:t xml:space="preserve">to make an </w:t>
      </w:r>
      <w:r>
        <w:t xml:space="preserve">unbeatable Tic Tac Toe </w:t>
      </w:r>
      <w:r>
        <w:rPr>
          <w:spacing w:val="-2"/>
          <w:w w:val="105"/>
        </w:rPr>
        <w:t>opponent</w:t>
      </w:r>
      <w:r>
        <w:rPr>
          <w:b w:val="0"/>
          <w:bCs w:val="0"/>
          <w:spacing w:val="-2"/>
          <w:w w:val="105"/>
        </w:rPr>
        <w:t>.</w:t>
      </w:r>
    </w:p>
    <w:p w14:paraId="132ACBFF">
      <w:pPr>
        <w:spacing w:before="2"/>
        <w:ind w:left="0" w:right="0" w:firstLine="0"/>
        <w:jc w:val="left"/>
        <w:rPr>
          <w:sz w:val="28"/>
          <w:szCs w:val="28"/>
        </w:rPr>
      </w:pPr>
      <w:r>
        <w:rPr>
          <w:rFonts w:ascii="Segoe UI Emoji" w:hAnsi="Segoe UI Emoji" w:eastAsia="Segoe UI Emoji" w:cs="Segoe UI Emoji"/>
          <w:color w:val="F4F4F4"/>
          <w:spacing w:val="-77"/>
          <w:sz w:val="28"/>
          <w:szCs w:val="28"/>
        </w:rPr>
        <w:t xml:space="preserve"> </w:t>
      </w:r>
      <w:r>
        <w:rPr>
          <w:rFonts w:ascii="Segoe UI Emoji" w:hAnsi="Segoe UI Emoji" w:eastAsia="Segoe UI Emoji" w:cs="Segoe UI Emoji"/>
          <w:color w:val="00D26A"/>
          <w:sz w:val="28"/>
          <w:szCs w:val="28"/>
        </w:rPr>
        <w:t>⬛</w:t>
      </w:r>
      <w:r>
        <w:rPr>
          <w:rFonts w:ascii="Segoe UI Emoji" w:hAnsi="Segoe UI Emoji" w:eastAsia="Segoe UI Emoji" w:cs="Segoe UI Emoji"/>
          <w:color w:val="00D26A"/>
          <w:spacing w:val="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</w:t>
      </w:r>
      <w:r>
        <w:rPr>
          <w:b/>
          <w:bCs/>
          <w:spacing w:val="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</w:t>
      </w:r>
      <w:r>
        <w:rPr>
          <w:b/>
          <w:bCs/>
          <w:spacing w:val="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interactive</w:t>
      </w:r>
      <w:r>
        <w:rPr>
          <w:b/>
          <w:bCs/>
          <w:spacing w:val="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GUI</w:t>
      </w:r>
      <w:r>
        <w:rPr>
          <w:b/>
          <w:bCs/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enhance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experience.</w:t>
      </w:r>
    </w:p>
    <w:p w14:paraId="66CBF919">
      <w:pPr>
        <w:pStyle w:val="8"/>
        <w:spacing w:before="6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150495</wp:posOffset>
                </wp:positionV>
                <wp:extent cx="6402070" cy="21590"/>
                <wp:effectExtent l="0" t="0" r="0" b="0"/>
                <wp:wrapTopAndBottom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1590"/>
                          <a:chOff x="0" y="0"/>
                          <a:chExt cx="6402070" cy="2159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4008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2032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20320"/>
                                </a:lnTo>
                                <a:lnTo>
                                  <a:pt x="6400800" y="2032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9902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53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990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830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11.85pt;height:1.7pt;width:504.1pt;mso-position-horizontal-relative:page;mso-wrap-distance-bottom:0pt;mso-wrap-distance-top:0pt;z-index:-251651072;mso-width-relative:page;mso-height-relative:page;" coordsize="6402070,21590" o:gfxdata="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LSp+BPZAAAACgEAAA8AAAAAAAAAAQAgAAAAIgAAAGRycy9kb3du&#10;cmV2LnhtbFBLAQIUABQAAAAIAIdO4kBubmi+/wMAAAsXAAAOAAAAAAAAAAEAIAAAACgBAABkcnMv&#10;ZTJvRG9jLnhtbFBLBQYAAAAABgAGAFkBAACZBwAAAAA=&#10;">
                <o:lock v:ext="edit" aspectratio="f"/>
                <v:shape id="Graphic 35" o:spid="_x0000_s1026" o:spt="100" style="position:absolute;left:0;top:0;height:20320;width:6400800;" fillcolor="#9F9F9F" filled="t" stroked="f" coordsize="6400800,20320" o:gfxdata="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UdQb4A&#10;AADbAAAADwAAAAAAAAABACAAAAAiAAAAZHJzL2Rvd25yZXYueG1sUEsBAhQAFAAAAAgAh07iQDMv&#10;BZ47AAAAOQAAABAAAAAAAAAAAQAgAAAADQEAAGRycy9zaGFwZXhtbC54bWxQSwUGAAAAAAYABgBb&#10;AQAAtwMAAAAA&#10;" path="m6400800,0l0,0,0,1536,0,4572,0,20320,6400800,20320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6399021;top:1524;height:3175;width:3175;" fillcolor="#E2E2E2" filled="t" stroked="f" coordsize="3175,3175" o:gfxdata="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Hprx7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0;top:1536;height:17145;width:6402070;" fillcolor="#9F9F9F" filled="t" stroked="f" coordsize="6402070,17145" o:gfxdata="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kNgq8AAAA&#10;2wAAAA8AAAAAAAAAAQAgAAAAIgAAAGRycy9kb3ducmV2LnhtbFBLAQIUABQAAAAIAIdO4kAzLwWe&#10;OwAAADkAAAAQAAAAAAAAAAEAIAAAAAsBAABkcnMvc2hhcGV4bWwueG1sUEsFBgAAAAAGAAYAWwEA&#10;ALUDAAAAAA==&#10;" path="m3048,3035l0,3035,0,16751,3048,16751,3048,3035xem6402057,0l6399022,0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6399021;top:4572;height:13970;width:3175;" fillcolor="#E2E2E2" filled="t" stroked="f" coordsize="3175,13970" o:gfxdata="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vi4Ni2AAAA2wAAAA8A&#10;AAAAAAAAAQAgAAAAIgAAAGRycy9kb3ducmV2LnhtbFBLAQIUABQAAAAIAIdO4kAzLwWeOwAAADkA&#10;AAAQAAAAAAAAAAEAIAAAAAUBAABkcnMvc2hhcGV4bWwueG1sUEsFBgAAAAAGAAYAWwEAAK8DAAAA&#10;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0;top:18288;height:3175;width:3175;" fillcolor="#9F9F9F" filled="t" stroked="f" coordsize="3175,3175" o:gfxdata="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NkCLsAAADb&#10;AAAADwAAAAAAAAABACAAAAAiAAAAZHJzL2Rvd25yZXYueG1sUEsBAhQAFAAAAAgAh07iQDMvBZ47&#10;AAAAOQAAABAAAAAAAAAAAQAgAAAACgEAAGRycy9zaGFwZXhtbC54bWxQSwUGAAAAAAYABgBbAQAA&#10;tAMAAAAA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0;top:18300;height:3175;width:6402070;" fillcolor="#E2E2E2" filled="t" stroked="f" coordsize="6402070,3175" o:gfxdata="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QkhBtwAAANsAAAAP&#10;AAAAAAAAAAEAIAAAACIAAABkcnMvZG93bnJldi54bWxQSwECFAAUAAAACACHTuJAMy8FnjsAAAA5&#10;AAAAEAAAAAAAAAABACAAAAAGAQAAZHJzL3NoYXBleG1sLnhtbFBLBQYAAAAABgAGAFsBAACwAwAA&#10;AAA=&#10;" path="m6402057,0l6399022,0,3048,0,0,0,0,3035,3048,3035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0458A91B">
      <w:pPr>
        <w:pStyle w:val="5"/>
        <w:spacing w:before="50" w:line="322" w:lineRule="exact"/>
      </w:pPr>
      <w:r>
        <w:t>Scope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rPr>
          <w:spacing w:val="-2"/>
        </w:rPr>
        <w:t>Study</w:t>
      </w:r>
    </w:p>
    <w:p w14:paraId="1B81F38A">
      <w:pPr>
        <w:pStyle w:val="11"/>
        <w:numPr>
          <w:ilvl w:val="1"/>
          <w:numId w:val="11"/>
        </w:numPr>
        <w:tabs>
          <w:tab w:val="left" w:pos="720"/>
        </w:tabs>
        <w:spacing w:before="0" w:after="0" w:line="322" w:lineRule="exact"/>
        <w:ind w:left="720" w:right="0" w:hanging="360"/>
        <w:jc w:val="left"/>
        <w:rPr>
          <w:sz w:val="28"/>
        </w:rPr>
      </w:pPr>
      <w:r>
        <w:rPr>
          <w:b/>
          <w:sz w:val="28"/>
        </w:rPr>
        <w:t>Game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Logic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Coding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rules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Tic</w:t>
      </w:r>
      <w:r>
        <w:rPr>
          <w:spacing w:val="-4"/>
          <w:sz w:val="28"/>
        </w:rPr>
        <w:t xml:space="preserve"> </w:t>
      </w:r>
      <w:r>
        <w:rPr>
          <w:sz w:val="28"/>
        </w:rPr>
        <w:t>Tac</w:t>
      </w:r>
      <w:r>
        <w:rPr>
          <w:spacing w:val="-4"/>
          <w:sz w:val="28"/>
        </w:rPr>
        <w:t xml:space="preserve"> Toe.</w:t>
      </w:r>
    </w:p>
    <w:p w14:paraId="117407A1">
      <w:pPr>
        <w:pStyle w:val="11"/>
        <w:numPr>
          <w:ilvl w:val="1"/>
          <w:numId w:val="1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8"/>
          <w:sz w:val="28"/>
        </w:rPr>
        <w:t xml:space="preserve"> </w:t>
      </w:r>
      <w:r>
        <w:rPr>
          <w:sz w:val="28"/>
        </w:rPr>
        <w:t>GUI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Swing.</w:t>
      </w:r>
    </w:p>
    <w:p w14:paraId="1BBDEFB1">
      <w:pPr>
        <w:pStyle w:val="11"/>
        <w:numPr>
          <w:ilvl w:val="1"/>
          <w:numId w:val="11"/>
        </w:numPr>
        <w:tabs>
          <w:tab w:val="left" w:pos="720"/>
        </w:tabs>
        <w:spacing w:before="2" w:after="0" w:line="322" w:lineRule="exact"/>
        <w:ind w:left="720" w:right="0" w:hanging="360"/>
        <w:jc w:val="left"/>
        <w:rPr>
          <w:sz w:val="28"/>
        </w:rPr>
      </w:pPr>
      <w:r>
        <w:rPr>
          <w:b/>
          <w:sz w:val="28"/>
        </w:rPr>
        <w:t>AI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Integration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Minimax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ensure</w:t>
      </w:r>
      <w:r>
        <w:rPr>
          <w:spacing w:val="-8"/>
          <w:sz w:val="28"/>
        </w:rPr>
        <w:t xml:space="preserve"> </w:t>
      </w:r>
      <w:r>
        <w:rPr>
          <w:sz w:val="28"/>
        </w:rPr>
        <w:t>AI</w:t>
      </w:r>
      <w:r>
        <w:rPr>
          <w:spacing w:val="-5"/>
          <w:sz w:val="28"/>
        </w:rPr>
        <w:t xml:space="preserve"> </w:t>
      </w:r>
      <w:r>
        <w:rPr>
          <w:sz w:val="28"/>
        </w:rPr>
        <w:t>plays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optimally.</w:t>
      </w:r>
    </w:p>
    <w:p w14:paraId="714B80C6">
      <w:pPr>
        <w:pStyle w:val="11"/>
        <w:numPr>
          <w:ilvl w:val="1"/>
          <w:numId w:val="1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sz w:val="28"/>
        </w:rPr>
      </w:pPr>
      <w:r>
        <w:rPr>
          <w:b/>
          <w:sz w:val="28"/>
        </w:rPr>
        <w:t>Testing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Optimization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Ensuring</w:t>
      </w:r>
      <w:r>
        <w:rPr>
          <w:spacing w:val="-7"/>
          <w:sz w:val="28"/>
        </w:rPr>
        <w:t xml:space="preserve"> </w:t>
      </w:r>
      <w:r>
        <w:rPr>
          <w:sz w:val="28"/>
        </w:rPr>
        <w:t>smooth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bug-free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gameplay.</w:t>
      </w:r>
    </w:p>
    <w:p w14:paraId="59B5A546">
      <w:pPr>
        <w:pStyle w:val="11"/>
        <w:spacing w:after="0" w:line="240" w:lineRule="auto"/>
        <w:jc w:val="left"/>
        <w:rPr>
          <w:sz w:val="28"/>
        </w:rPr>
        <w:sectPr>
          <w:footerReference r:id="rId7" w:type="default"/>
          <w:pgSz w:w="12240" w:h="15840"/>
          <w:pgMar w:top="1380" w:right="720" w:bottom="1820" w:left="1080" w:header="0" w:footer="1627" w:gutter="0"/>
          <w:pgNumType w:start="5"/>
          <w:cols w:space="720" w:num="1"/>
        </w:sectPr>
      </w:pPr>
    </w:p>
    <w:p w14:paraId="420DECA5">
      <w:pPr>
        <w:pStyle w:val="2"/>
        <w:ind w:left="190"/>
      </w:pPr>
      <w:r>
        <w:rPr>
          <w:spacing w:val="-2"/>
        </w:rPr>
        <w:t>DISCUSSION</w:t>
      </w:r>
    </w:p>
    <w:p w14:paraId="13E65787">
      <w:pPr>
        <w:spacing w:before="281" w:line="240" w:lineRule="auto"/>
        <w:ind w:left="0" w:right="37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Tic</w:t>
      </w:r>
      <w:r>
        <w:rPr>
          <w:spacing w:val="-4"/>
          <w:sz w:val="28"/>
        </w:rPr>
        <w:t xml:space="preserve"> </w:t>
      </w:r>
      <w:r>
        <w:rPr>
          <w:sz w:val="28"/>
        </w:rPr>
        <w:t>Tac</w:t>
      </w:r>
      <w:r>
        <w:rPr>
          <w:spacing w:val="-4"/>
          <w:sz w:val="28"/>
        </w:rPr>
        <w:t xml:space="preserve"> </w:t>
      </w:r>
      <w:r>
        <w:rPr>
          <w:sz w:val="28"/>
        </w:rPr>
        <w:t>Toe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and </w:t>
      </w:r>
      <w:r>
        <w:rPr>
          <w:b/>
          <w:sz w:val="28"/>
        </w:rPr>
        <w:t>Object-Oriented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(OOP) </w:t>
      </w:r>
      <w:r>
        <w:rPr>
          <w:sz w:val="28"/>
        </w:rPr>
        <w:t xml:space="preserve">provides a structured approach to game design. By integrating </w:t>
      </w:r>
      <w:r>
        <w:rPr>
          <w:b/>
          <w:sz w:val="28"/>
        </w:rPr>
        <w:t xml:space="preserve">Artificial Intelligence (AI) </w:t>
      </w:r>
      <w:r>
        <w:rPr>
          <w:sz w:val="28"/>
        </w:rPr>
        <w:t xml:space="preserve">using the </w:t>
      </w:r>
      <w:r>
        <w:rPr>
          <w:b/>
          <w:sz w:val="28"/>
        </w:rPr>
        <w:t>Minimax algorithm</w:t>
      </w:r>
      <w:r>
        <w:rPr>
          <w:sz w:val="28"/>
        </w:rPr>
        <w:t xml:space="preserve">, we ensure that the computer opponent plays optimally. This section discusses the </w:t>
      </w:r>
      <w:r>
        <w:rPr>
          <w:b/>
          <w:sz w:val="28"/>
        </w:rPr>
        <w:t xml:space="preserve">design choices, challenges faced, and the effectiveness </w:t>
      </w:r>
      <w:r>
        <w:rPr>
          <w:sz w:val="28"/>
        </w:rPr>
        <w:t>of our approach.</w:t>
      </w:r>
    </w:p>
    <w:p w14:paraId="2925952F">
      <w:pPr>
        <w:pStyle w:val="8"/>
        <w:rPr>
          <w:sz w:val="20"/>
        </w:rPr>
      </w:pPr>
    </w:p>
    <w:p w14:paraId="2D2B3031">
      <w:pPr>
        <w:pStyle w:val="8"/>
        <w:spacing w:before="35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183515</wp:posOffset>
                </wp:positionV>
                <wp:extent cx="6402070" cy="20320"/>
                <wp:effectExtent l="0" t="0" r="0" b="0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320"/>
                          <a:chOff x="0" y="0"/>
                          <a:chExt cx="6402070" cy="203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6903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14.45pt;height:1.6pt;width:504.1pt;mso-position-horizontal-relative:page;mso-wrap-distance-bottom:0pt;mso-wrap-distance-top:0pt;z-index:-251651072;mso-width-relative:page;mso-height-relative:page;" coordsize="6402070,20320" o:gfxdata="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etNFNdkAAAAKAQAADwAAAAAAAAABACAAAAAiAAAAZHJzL2Rvd25yZXYu&#10;eG1sUEsBAhQAFAAAAAgAh07iQN9aHKk0BAAACBcAAA4AAAAAAAAAAQAgAAAAKAEAAGRycy9lMm9E&#10;b2MueG1sUEsFBgAAAAAGAAYAWQEAAM4HAAAAAA==&#10;">
                <o:lock v:ext="edit" aspectratio="f"/>
                <v:shape id="Graphic 42" o:spid="_x0000_s1026" o:spt="100" style="position:absolute;left:0;top:0;height:19685;width:6400800;" fillcolor="#9F9F9F" filled="t" stroked="f" coordsize="6400800,19685" o:gfxdata="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ZcUvQAA&#10;ANsAAAAPAAAAAAAAAAEAIAAAACIAAABkcnMvZG93bnJldi54bWxQSwECFAAUAAAACACHTuJAMy8F&#10;njsAAAA5AAAAEAAAAAAAAAABACAAAAAMAQAAZHJzL3NoYXBleG1sLnhtbFBLBQYAAAAABgAGAFsB&#10;AAC2AwAAAAA=&#10;" path="m6400800,0l0,0,0,127,0,3175,0,19685,6400800,19685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6399021;top:126;height:3175;width:3175;" fillcolor="#E2E2E2" filled="t" stroked="f" coordsize="3175,3175" o:gfxdata="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LuyK8AAAA&#10;2wAAAA8AAAAAAAAAAQAgAAAAIgAAAGRycy9kb3ducmV2LnhtbFBLAQIUABQAAAAIAIdO4kAzLwWe&#10;OwAAADkAAAAQAAAAAAAAAAEAIAAAAAsBAABkcnMvc2hhcGV4bWwueG1sUEsFBgAAAAAGAAYAWwEA&#10;ALUD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0;top:126;height:17145;width:6402070;" fillcolor="#9F9F9F" filled="t" stroked="f" coordsize="6402070,17145" o:gfxdata="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NsAvQAA&#10;ANsAAAAPAAAAAAAAAAEAIAAAACIAAABkcnMvZG93bnJldi54bWxQSwECFAAUAAAACACHTuJAMy8F&#10;njsAAAA5AAAAEAAAAAAAAAABACAAAAAMAQAAZHJzL3NoYXBleG1sLnhtbFBLBQYAAAAABgAGAFsB&#10;AAC2AwAAAAA=&#10;" path="m3048,3048l0,3048,0,16764,3048,16764,3048,3048xem6402057,0l6399022,0,6399022,3048,6402057,3048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6399021;top:3175;height:13970;width:3175;" fillcolor="#E2E2E2" filled="t" stroked="f" coordsize="3175,13970" o:gfxdata="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lPDu8AAAA&#10;2wAAAA8AAAAAAAAAAQAgAAAAIgAAAGRycy9kb3ducmV2LnhtbFBLAQIUABQAAAAIAIdO4kAzLwWe&#10;OwAAADkAAAAQAAAAAAAAAAEAIAAAAAsBAABkcnMvc2hhcGV4bWwueG1sUEsFBgAAAAAGAAYAWwEA&#10;ALUD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0;top:16891;height:3175;width:3175;" fillcolor="#9F9F9F" filled="t" stroked="f" coordsize="3175,3175" o:gfxdata="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6oMHvQAA&#10;ANsAAAAPAAAAAAAAAAEAIAAAACIAAABkcnMvZG93bnJldi54bWxQSwECFAAUAAAACACHTuJAMy8F&#10;njsAAAA5AAAAEAAAAAAAAAABACAAAAAMAQAAZHJzL3NoYXBleG1sLnhtbFBLBQYAAAAABgAGAFsB&#10;AAC2AwAAAAA=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0;top:16903;height:3175;width:6402070;" fillcolor="#E2E2E2" filled="t" stroked="f" coordsize="6402070,3175" o:gfxdata="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vQNb4A&#10;AADbAAAADwAAAAAAAAABACAAAAAiAAAAZHJzL2Rvd25yZXYueG1sUEsBAhQAFAAAAAgAh07iQDMv&#10;BZ47AAAAOQAAABAAAAAAAAAAAQAgAAAADQEAAGRycy9zaGFwZXhtbC54bWxQSwUGAAAAAAYABgBb&#10;AQAAtwMAAAAA&#10;" path="m6402057,0l6399022,0,3048,0,0,0,0,3035,3048,3035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6EE57D8D">
      <w:pPr>
        <w:pStyle w:val="4"/>
        <w:numPr>
          <w:ilvl w:val="0"/>
          <w:numId w:val="12"/>
        </w:numPr>
        <w:tabs>
          <w:tab w:val="left" w:pos="279"/>
        </w:tabs>
        <w:spacing w:before="53" w:after="0" w:line="240" w:lineRule="auto"/>
        <w:ind w:left="279" w:right="0" w:hanging="279"/>
        <w:jc w:val="left"/>
      </w:pPr>
      <w:r>
        <w:t>OBJECT-ORIENTED</w:t>
      </w:r>
      <w:r>
        <w:rPr>
          <w:spacing w:val="-1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rPr>
          <w:spacing w:val="-2"/>
        </w:rPr>
        <w:t>IMPLEMENTATION</w:t>
      </w:r>
    </w:p>
    <w:p w14:paraId="3331922A">
      <w:pPr>
        <w:spacing w:before="281" w:line="322" w:lineRule="exact"/>
        <w:ind w:left="0" w:right="0" w:firstLine="0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modular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scalable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game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structured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using</w:t>
      </w:r>
    </w:p>
    <w:p w14:paraId="272D5129">
      <w:pPr>
        <w:pStyle w:val="5"/>
        <w:rPr>
          <w:b w:val="0"/>
        </w:rPr>
      </w:pPr>
      <w:r>
        <w:t>OOP</w:t>
      </w:r>
      <w:r>
        <w:rPr>
          <w:spacing w:val="1"/>
        </w:rPr>
        <w:t xml:space="preserve"> </w:t>
      </w:r>
      <w:r>
        <w:rPr>
          <w:spacing w:val="-2"/>
        </w:rPr>
        <w:t>principles</w:t>
      </w:r>
      <w:r>
        <w:rPr>
          <w:b w:val="0"/>
          <w:spacing w:val="-2"/>
        </w:rPr>
        <w:t>:</w:t>
      </w:r>
    </w:p>
    <w:p w14:paraId="4FBC8915">
      <w:pPr>
        <w:pStyle w:val="8"/>
        <w:spacing w:before="278"/>
      </w:pPr>
      <w:r>
        <w:rPr>
          <w:color w:val="233E5F"/>
        </w:rPr>
        <w:t>Classes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and</w:t>
      </w:r>
      <w:r>
        <w:rPr>
          <w:color w:val="233E5F"/>
          <w:spacing w:val="-7"/>
        </w:rPr>
        <w:t xml:space="preserve"> </w:t>
      </w:r>
      <w:r>
        <w:rPr>
          <w:color w:val="233E5F"/>
        </w:rPr>
        <w:t>Their</w:t>
      </w:r>
      <w:r>
        <w:rPr>
          <w:color w:val="233E5F"/>
          <w:spacing w:val="-4"/>
        </w:rPr>
        <w:t xml:space="preserve"> </w:t>
      </w:r>
      <w:r>
        <w:rPr>
          <w:color w:val="233E5F"/>
          <w:spacing w:val="-2"/>
        </w:rPr>
        <w:t>Responsibilities</w:t>
      </w:r>
    </w:p>
    <w:p w14:paraId="208D3AD5">
      <w:pPr>
        <w:pStyle w:val="5"/>
        <w:numPr>
          <w:ilvl w:val="1"/>
          <w:numId w:val="12"/>
        </w:numPr>
        <w:tabs>
          <w:tab w:val="left" w:pos="719"/>
        </w:tabs>
        <w:spacing w:before="280" w:after="0" w:line="322" w:lineRule="exact"/>
        <w:ind w:left="719" w:right="0" w:hanging="359"/>
        <w:jc w:val="left"/>
        <w:rPr>
          <w:b w:val="0"/>
        </w:rPr>
      </w:pPr>
      <w:r>
        <w:t>GameBoard</w:t>
      </w:r>
      <w:r>
        <w:rPr>
          <w:spacing w:val="-9"/>
        </w:rPr>
        <w:t xml:space="preserve"> </w:t>
      </w:r>
      <w:r>
        <w:rPr>
          <w:spacing w:val="-4"/>
        </w:rPr>
        <w:t>Class</w:t>
      </w:r>
    </w:p>
    <w:p w14:paraId="53F90E86">
      <w:pPr>
        <w:pStyle w:val="11"/>
        <w:numPr>
          <w:ilvl w:val="2"/>
          <w:numId w:val="12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8"/>
        </w:rPr>
      </w:pPr>
      <w:r>
        <w:rPr>
          <w:sz w:val="28"/>
        </w:rPr>
        <w:t>Represents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3×3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grid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game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state.</w:t>
      </w:r>
    </w:p>
    <w:p w14:paraId="01AC2631">
      <w:pPr>
        <w:pStyle w:val="11"/>
        <w:numPr>
          <w:ilvl w:val="2"/>
          <w:numId w:val="12"/>
        </w:numPr>
        <w:tabs>
          <w:tab w:val="left" w:pos="1440"/>
        </w:tabs>
        <w:spacing w:before="2" w:after="0" w:line="240" w:lineRule="auto"/>
        <w:ind w:left="1440" w:right="390" w:hanging="360"/>
        <w:jc w:val="left"/>
        <w:rPr>
          <w:sz w:val="28"/>
        </w:rPr>
      </w:pP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checking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winner,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available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moves,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resetting the board</w:t>
      </w:r>
      <w:r>
        <w:rPr>
          <w:sz w:val="28"/>
        </w:rPr>
        <w:t>.</w:t>
      </w:r>
    </w:p>
    <w:p w14:paraId="333C60DF">
      <w:pPr>
        <w:pStyle w:val="5"/>
        <w:numPr>
          <w:ilvl w:val="1"/>
          <w:numId w:val="12"/>
        </w:numPr>
        <w:tabs>
          <w:tab w:val="left" w:pos="719"/>
        </w:tabs>
        <w:spacing w:before="0" w:after="0" w:line="321" w:lineRule="exact"/>
        <w:ind w:left="719" w:right="0" w:hanging="359"/>
        <w:jc w:val="left"/>
        <w:rPr>
          <w:b w:val="0"/>
        </w:rPr>
      </w:pPr>
      <w:r>
        <w:t>Player</w:t>
      </w:r>
      <w:r>
        <w:rPr>
          <w:spacing w:val="-7"/>
        </w:rPr>
        <w:t xml:space="preserve"> </w:t>
      </w:r>
      <w:r>
        <w:rPr>
          <w:spacing w:val="-2"/>
        </w:rPr>
        <w:t>Class</w:t>
      </w:r>
    </w:p>
    <w:p w14:paraId="179D9570">
      <w:pPr>
        <w:pStyle w:val="11"/>
        <w:numPr>
          <w:ilvl w:val="2"/>
          <w:numId w:val="12"/>
        </w:numPr>
        <w:tabs>
          <w:tab w:val="left" w:pos="1439"/>
        </w:tabs>
        <w:spacing w:before="0" w:after="0" w:line="322" w:lineRule="exact"/>
        <w:ind w:left="1439" w:right="0" w:hanging="359"/>
        <w:jc w:val="left"/>
        <w:rPr>
          <w:sz w:val="28"/>
        </w:rPr>
      </w:pPr>
      <w:r>
        <w:rPr>
          <w:sz w:val="28"/>
        </w:rPr>
        <w:t>Handles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inputs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manages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player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turns</w:t>
      </w:r>
      <w:r>
        <w:rPr>
          <w:spacing w:val="-2"/>
          <w:sz w:val="28"/>
        </w:rPr>
        <w:t>.</w:t>
      </w:r>
    </w:p>
    <w:p w14:paraId="4BF8FCC8">
      <w:pPr>
        <w:pStyle w:val="11"/>
        <w:numPr>
          <w:ilvl w:val="2"/>
          <w:numId w:val="12"/>
        </w:numPr>
        <w:tabs>
          <w:tab w:val="left" w:pos="1439"/>
        </w:tabs>
        <w:spacing w:before="0" w:after="0" w:line="322" w:lineRule="exact"/>
        <w:ind w:left="1439" w:right="0" w:hanging="359"/>
        <w:jc w:val="left"/>
        <w:rPr>
          <w:sz w:val="28"/>
        </w:rPr>
      </w:pPr>
      <w:r>
        <w:rPr>
          <w:sz w:val="28"/>
        </w:rPr>
        <w:t>Differentiates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human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player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AI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opponent</w:t>
      </w:r>
      <w:r>
        <w:rPr>
          <w:spacing w:val="-2"/>
          <w:sz w:val="28"/>
        </w:rPr>
        <w:t>.</w:t>
      </w:r>
    </w:p>
    <w:p w14:paraId="3CC67DEE">
      <w:pPr>
        <w:pStyle w:val="11"/>
        <w:numPr>
          <w:ilvl w:val="1"/>
          <w:numId w:val="12"/>
        </w:numPr>
        <w:tabs>
          <w:tab w:val="left" w:pos="719"/>
        </w:tabs>
        <w:spacing w:before="0" w:after="0" w:line="322" w:lineRule="exact"/>
        <w:ind w:left="719" w:right="0" w:hanging="359"/>
        <w:jc w:val="left"/>
        <w:rPr>
          <w:sz w:val="28"/>
        </w:rPr>
      </w:pPr>
      <w:r>
        <w:rPr>
          <w:b/>
          <w:sz w:val="28"/>
        </w:rPr>
        <w:t>AIPlayer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(Inherits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Player)</w:t>
      </w:r>
    </w:p>
    <w:p w14:paraId="3FAF126F">
      <w:pPr>
        <w:pStyle w:val="11"/>
        <w:numPr>
          <w:ilvl w:val="2"/>
          <w:numId w:val="12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8"/>
        </w:rPr>
      </w:pPr>
      <w:r>
        <w:rPr>
          <w:sz w:val="28"/>
        </w:rPr>
        <w:t>Implements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Minimax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play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optimally.</w:t>
      </w:r>
    </w:p>
    <w:p w14:paraId="430B2B3D">
      <w:pPr>
        <w:pStyle w:val="11"/>
        <w:numPr>
          <w:ilvl w:val="2"/>
          <w:numId w:val="12"/>
        </w:numPr>
        <w:tabs>
          <w:tab w:val="left" w:pos="1439"/>
        </w:tabs>
        <w:spacing w:before="2" w:after="0" w:line="322" w:lineRule="exact"/>
        <w:ind w:left="1439" w:right="0" w:hanging="359"/>
        <w:jc w:val="left"/>
        <w:rPr>
          <w:sz w:val="28"/>
        </w:rPr>
      </w:pPr>
      <w:r>
        <w:rPr>
          <w:sz w:val="28"/>
        </w:rPr>
        <w:t>Evaluates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possible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moves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selects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move.</w:t>
      </w:r>
    </w:p>
    <w:p w14:paraId="766527DE">
      <w:pPr>
        <w:pStyle w:val="5"/>
        <w:numPr>
          <w:ilvl w:val="1"/>
          <w:numId w:val="12"/>
        </w:numPr>
        <w:tabs>
          <w:tab w:val="left" w:pos="719"/>
        </w:tabs>
        <w:spacing w:before="0" w:after="0" w:line="322" w:lineRule="exact"/>
        <w:ind w:left="719" w:right="0" w:hanging="359"/>
        <w:jc w:val="left"/>
        <w:rPr>
          <w:b w:val="0"/>
        </w:rPr>
      </w:pPr>
      <w:r>
        <w:t>GameController</w:t>
      </w:r>
      <w:r>
        <w:rPr>
          <w:spacing w:val="-14"/>
        </w:rPr>
        <w:t xml:space="preserve"> </w:t>
      </w:r>
      <w:r>
        <w:rPr>
          <w:spacing w:val="-4"/>
        </w:rPr>
        <w:t>Class</w:t>
      </w:r>
    </w:p>
    <w:p w14:paraId="1BC64703">
      <w:pPr>
        <w:pStyle w:val="11"/>
        <w:numPr>
          <w:ilvl w:val="2"/>
          <w:numId w:val="12"/>
        </w:numPr>
        <w:tabs>
          <w:tab w:val="left" w:pos="1440"/>
        </w:tabs>
        <w:spacing w:before="0" w:after="0" w:line="240" w:lineRule="auto"/>
        <w:ind w:left="1440" w:right="1951" w:hanging="360"/>
        <w:jc w:val="left"/>
        <w:rPr>
          <w:sz w:val="28"/>
        </w:rPr>
      </w:pPr>
      <w:r>
        <w:rPr>
          <w:sz w:val="28"/>
        </w:rPr>
        <w:t>Manages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overall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interactions,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result </w:t>
      </w:r>
      <w:r>
        <w:rPr>
          <w:b/>
          <w:spacing w:val="-2"/>
          <w:sz w:val="28"/>
        </w:rPr>
        <w:t>announcements</w:t>
      </w:r>
      <w:r>
        <w:rPr>
          <w:spacing w:val="-2"/>
          <w:sz w:val="28"/>
        </w:rPr>
        <w:t>.</w:t>
      </w:r>
    </w:p>
    <w:p w14:paraId="1B6C39F7">
      <w:pPr>
        <w:pStyle w:val="11"/>
        <w:numPr>
          <w:ilvl w:val="2"/>
          <w:numId w:val="12"/>
        </w:numPr>
        <w:tabs>
          <w:tab w:val="left" w:pos="1439"/>
        </w:tabs>
        <w:spacing w:before="0" w:after="0" w:line="321" w:lineRule="exact"/>
        <w:ind w:left="1439" w:right="0" w:hanging="359"/>
        <w:jc w:val="left"/>
        <w:rPr>
          <w:sz w:val="28"/>
        </w:rPr>
      </w:pPr>
      <w:r>
        <w:rPr>
          <w:sz w:val="28"/>
        </w:rPr>
        <w:t>Ensures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turn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switching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move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validation</w:t>
      </w:r>
      <w:r>
        <w:rPr>
          <w:spacing w:val="-2"/>
          <w:sz w:val="28"/>
        </w:rPr>
        <w:t>.</w:t>
      </w:r>
    </w:p>
    <w:p w14:paraId="05663D3B">
      <w:pPr>
        <w:pStyle w:val="8"/>
        <w:spacing w:before="195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2070" cy="20955"/>
                <wp:effectExtent l="0" t="0" r="0" b="0"/>
                <wp:wrapTopAndBottom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955"/>
                          <a:chOff x="0" y="0"/>
                          <a:chExt cx="6402070" cy="2095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990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647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3990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7411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22.45pt;height:1.65pt;width:504.1pt;mso-position-horizontal-relative:page;mso-wrap-distance-bottom:0pt;mso-wrap-distance-top:0pt;z-index:-251650048;mso-width-relative:page;mso-height-relative:page;" coordsize="6402070,20955" o:gfxdata="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30t3ONkAAAAK&#10;AQAADwAAAAAAAAABACAAAAAiAAAAZHJzL2Rvd25yZXYueG1sUEsBAhQAFAAAAAgAh07iQAwuTmYc&#10;BAAACBcAAA4AAAAAAAAAAQAgAAAAKAEAAGRycy9lMm9Eb2MueG1sUEsFBgAAAAAGAAYAWQEAALYH&#10;AAAAAA==&#10;">
                <o:lock v:ext="edit" aspectratio="f"/>
                <v:shape id="Graphic 49" o:spid="_x0000_s1026" o:spt="100" style="position:absolute;left:0;top:0;height:19685;width:6400800;" fillcolor="#9F9F9F" filled="t" stroked="f" coordsize="6400800,19685" o:gfxdata="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EFZb4A&#10;AADbAAAADwAAAAAAAAABACAAAAAiAAAAZHJzL2Rvd25yZXYueG1sUEsBAhQAFAAAAAgAh07iQDMv&#10;BZ47AAAAOQAAABAAAAAAAAAAAQAgAAAADQEAAGRycy9zaGFwZXhtbC54bWxQSwUGAAAAAAYABgBb&#10;AQAAtwMAAAAA&#10;" path="m6400800,0l0,0,0,647,0,3683,0,19685,6400800,19685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6399021;top:635;height:3175;width:3175;" fillcolor="#E2E2E2" filled="t" stroked="f" coordsize="3175,3175" o:gfxdata="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QCziLgAAADbAAAA&#10;DwAAAAAAAAABACAAAAAiAAAAZHJzL2Rvd25yZXYueG1sUEsBAhQAFAAAAAgAh07iQDMvBZ47AAAA&#10;OQAAABAAAAAAAAAAAQAgAAAABwEAAGRycy9zaGFwZXhtbC54bWxQSwUGAAAAAAYABgBbAQAAsQMA&#10;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0;top:647;height:17145;width:6402070;" fillcolor="#9F9F9F" filled="t" stroked="f" coordsize="6402070,17145" o:gfxdata="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e7kW8AAAA&#10;2wAAAA8AAAAAAAAAAQAgAAAAIgAAAGRycy9kb3ducmV2LnhtbFBLAQIUABQAAAAIAIdO4kAzLwWe&#10;OwAAADkAAAAQAAAAAAAAAAEAIAAAAAsBAABkcnMvc2hhcGV4bWwueG1sUEsFBgAAAAAGAAYAWwEA&#10;ALUDAAAAAA==&#10;" path="m3048,3035l0,3035,0,16751,3048,16751,3048,3035xem6402057,0l6399022,0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6399021;top:3682;height:13970;width:3175;" fillcolor="#E2E2E2" filled="t" stroked="f" coordsize="3175,13970" o:gfxdata="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VMpK8AAAA&#10;2wAAAA8AAAAAAAAAAQAgAAAAIgAAAGRycy9kb3ducmV2LnhtbFBLAQIUABQAAAAIAIdO4kAzLwWe&#10;OwAAADkAAAAQAAAAAAAAAAEAIAAAAAsBAABkcnMvc2hhcGV4bWwueG1sUEsFBgAAAAAGAAYAWwEA&#10;ALUD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0;top:17399;height:3175;width:3175;" fillcolor="#9F9F9F" filled="t" stroked="f" coordsize="3175,3175" o:gfxdata="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EtkK8AAAA&#10;2wAAAA8AAAAAAAAAAQAgAAAAIgAAAGRycy9kb3ducmV2LnhtbFBLAQIUABQAAAAIAIdO4kAzLwWe&#10;OwAAADkAAAAQAAAAAAAAAAEAIAAAAAsBAABkcnMvc2hhcGV4bWwueG1sUEsFBgAAAAAGAAYAWwEA&#10;ALUDAAAAAA==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0;top:17411;height:3175;width:6402070;" fillcolor="#E2E2E2" filled="t" stroked="f" coordsize="6402070,3175" o:gfxdata="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DYn74A&#10;AADbAAAADwAAAAAAAAABACAAAAAiAAAAZHJzL2Rvd25yZXYueG1sUEsBAhQAFAAAAAgAh07iQDMv&#10;BZ47AAAAOQAAABAAAAAAAAAAAQAgAAAADQEAAGRycy9zaGFwZXhtbC54bWxQSwUGAAAAAAYABgBb&#10;AQAAtwMAAAAA&#10;" path="m6402057,0l6399022,0,3048,0,0,0,0,3035,3048,3035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2A9A9D5E">
      <w:pPr>
        <w:pStyle w:val="4"/>
        <w:numPr>
          <w:ilvl w:val="0"/>
          <w:numId w:val="12"/>
        </w:numPr>
        <w:tabs>
          <w:tab w:val="left" w:pos="279"/>
        </w:tabs>
        <w:spacing w:before="51" w:after="0" w:line="240" w:lineRule="auto"/>
        <w:ind w:left="279" w:right="0" w:hanging="279"/>
        <w:jc w:val="left"/>
      </w:pPr>
      <w:r>
        <w:t>ARTIFICIAL</w:t>
      </w:r>
      <w:r>
        <w:rPr>
          <w:spacing w:val="-15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(MINIMAX</w:t>
      </w:r>
      <w:r>
        <w:rPr>
          <w:spacing w:val="-9"/>
        </w:rPr>
        <w:t xml:space="preserve"> </w:t>
      </w:r>
      <w:r>
        <w:rPr>
          <w:spacing w:val="-2"/>
        </w:rPr>
        <w:t>ALGORITHM)</w:t>
      </w:r>
    </w:p>
    <w:p w14:paraId="4A06FB92">
      <w:pPr>
        <w:spacing w:before="280" w:line="240" w:lineRule="auto"/>
        <w:ind w:left="0" w:right="795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Minimax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two-player</w:t>
      </w:r>
      <w:r>
        <w:rPr>
          <w:spacing w:val="-6"/>
          <w:sz w:val="28"/>
        </w:rPr>
        <w:t xml:space="preserve"> </w:t>
      </w:r>
      <w:r>
        <w:rPr>
          <w:sz w:val="28"/>
        </w:rPr>
        <w:t>games.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It evaluates </w:t>
      </w:r>
      <w:r>
        <w:rPr>
          <w:b/>
          <w:sz w:val="28"/>
        </w:rPr>
        <w:t>all possible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moves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selects the one that </w:t>
      </w:r>
      <w:r>
        <w:rPr>
          <w:b/>
          <w:sz w:val="28"/>
        </w:rPr>
        <w:t xml:space="preserve">maximizes the AI’s chances of winning </w:t>
      </w:r>
      <w:r>
        <w:rPr>
          <w:sz w:val="28"/>
        </w:rPr>
        <w:t>while minimizing the opponent's chances.</w:t>
      </w:r>
    </w:p>
    <w:p w14:paraId="1A32C87A">
      <w:pPr>
        <w:spacing w:after="0" w:line="240" w:lineRule="auto"/>
        <w:jc w:val="both"/>
        <w:rPr>
          <w:sz w:val="28"/>
        </w:rPr>
        <w:sectPr>
          <w:pgSz w:w="12240" w:h="15840"/>
          <w:pgMar w:top="1380" w:right="720" w:bottom="1900" w:left="1080" w:header="0" w:footer="1627" w:gutter="0"/>
          <w:cols w:space="720" w:num="1"/>
        </w:sectPr>
      </w:pPr>
    </w:p>
    <w:p w14:paraId="18B59D5B">
      <w:pPr>
        <w:pStyle w:val="8"/>
        <w:spacing w:before="223"/>
      </w:pPr>
      <w:r>
        <w:t>Steps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Minimax</w:t>
      </w:r>
      <w:r>
        <w:rPr>
          <w:spacing w:val="-4"/>
        </w:rPr>
        <w:t xml:space="preserve"> </w:t>
      </w:r>
      <w:r>
        <w:rPr>
          <w:spacing w:val="-2"/>
        </w:rPr>
        <w:t>Algorithm</w:t>
      </w:r>
    </w:p>
    <w:p w14:paraId="1A37BA19">
      <w:pPr>
        <w:spacing w:before="280" w:line="372" w:lineRule="exact"/>
        <w:ind w:left="0" w:right="0" w:firstLine="0"/>
        <w:jc w:val="left"/>
        <w:rPr>
          <w:sz w:val="28"/>
          <w:szCs w:val="28"/>
        </w:rPr>
      </w:pPr>
      <w:r>
        <w:rPr>
          <w:rFonts w:ascii="Segoe UI Emoji" w:hAnsi="Segoe UI Emoji" w:eastAsia="Segoe UI Emoji" w:cs="Segoe UI Emoji"/>
          <w:color w:val="F4F4F4"/>
          <w:spacing w:val="-77"/>
          <w:sz w:val="28"/>
          <w:szCs w:val="28"/>
        </w:rPr>
        <w:t xml:space="preserve"> </w:t>
      </w:r>
      <w:r>
        <w:rPr>
          <w:rFonts w:ascii="Segoe UI Emoji" w:hAnsi="Segoe UI Emoji" w:eastAsia="Segoe UI Emoji" w:cs="Segoe UI Emoji"/>
          <w:color w:val="00D26A"/>
          <w:sz w:val="28"/>
          <w:szCs w:val="28"/>
        </w:rPr>
        <w:t>⬛</w:t>
      </w:r>
      <w:r>
        <w:rPr>
          <w:rFonts w:ascii="Segoe UI Emoji" w:hAnsi="Segoe UI Emoji" w:eastAsia="Segoe UI Emoji" w:cs="Segoe UI Emoji"/>
          <w:color w:val="00D26A"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AI</w:t>
      </w:r>
      <w:r>
        <w:rPr>
          <w:spacing w:val="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simulates</w:t>
      </w:r>
      <w:r>
        <w:rPr>
          <w:b/>
          <w:bCs/>
          <w:spacing w:val="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all</w:t>
      </w:r>
      <w:r>
        <w:rPr>
          <w:b/>
          <w:bCs/>
          <w:spacing w:val="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possible</w:t>
      </w:r>
      <w:r>
        <w:rPr>
          <w:b/>
          <w:bCs/>
          <w:spacing w:val="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moves</w:t>
      </w:r>
      <w:r>
        <w:rPr>
          <w:b/>
          <w:bCs/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calculates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outcome.</w:t>
      </w:r>
    </w:p>
    <w:p w14:paraId="7164ED0F">
      <w:pPr>
        <w:pStyle w:val="8"/>
        <w:spacing w:line="372" w:lineRule="exact"/>
      </w:pPr>
      <w:r>
        <w:rPr>
          <w:rFonts w:ascii="Segoe UI Emoji" w:hAnsi="Segoe UI Emoji" w:eastAsia="Segoe UI Emoji" w:cs="Segoe UI Emoji"/>
          <w:color w:val="F4F4F4"/>
          <w:spacing w:val="-77"/>
        </w:rPr>
        <w:t xml:space="preserve"> </w:t>
      </w:r>
      <w:r>
        <w:rPr>
          <w:rFonts w:ascii="Segoe UI Emoji" w:hAnsi="Segoe UI Emoji" w:eastAsia="Segoe UI Emoji" w:cs="Segoe UI Emoji"/>
          <w:color w:val="00D26A"/>
        </w:rPr>
        <w:t>⬛</w:t>
      </w:r>
      <w:r>
        <w:rPr>
          <w:rFonts w:ascii="Segoe UI Emoji" w:hAnsi="Segoe UI Emoji" w:eastAsia="Segoe UI Emoji" w:cs="Segoe UI Emoji"/>
          <w:color w:val="00D26A"/>
          <w:spacing w:val="-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assigns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  <w:bCs/>
        </w:rPr>
        <w:t xml:space="preserve">score </w:t>
      </w:r>
      <w:r>
        <w:t>to</w:t>
      </w:r>
      <w:r>
        <w:rPr>
          <w:spacing w:val="4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move</w:t>
      </w:r>
      <w:r>
        <w:rPr>
          <w:spacing w:val="3"/>
        </w:rPr>
        <w:t xml:space="preserve"> </w:t>
      </w:r>
      <w:r>
        <w:t>(+10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AI</w:t>
      </w:r>
      <w:r>
        <w:rPr>
          <w:spacing w:val="2"/>
        </w:rPr>
        <w:t xml:space="preserve"> </w:t>
      </w:r>
      <w:r>
        <w:t>win,</w:t>
      </w:r>
      <w:r>
        <w:rPr>
          <w:spacing w:val="6"/>
        </w:rPr>
        <w:t xml:space="preserve"> </w:t>
      </w:r>
      <w:r>
        <w:t>-10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player win,</w:t>
      </w:r>
      <w:r>
        <w:rPr>
          <w:spacing w:val="2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draw).</w:t>
      </w:r>
    </w:p>
    <w:p w14:paraId="171389A5">
      <w:pPr>
        <w:spacing w:before="0" w:line="372" w:lineRule="exact"/>
        <w:ind w:left="0" w:right="0" w:firstLine="0"/>
        <w:jc w:val="left"/>
        <w:rPr>
          <w:sz w:val="28"/>
          <w:szCs w:val="28"/>
        </w:rPr>
      </w:pPr>
      <w:r>
        <w:rPr>
          <w:rFonts w:ascii="Segoe UI Emoji" w:hAnsi="Segoe UI Emoji" w:eastAsia="Segoe UI Emoji" w:cs="Segoe UI Emoji"/>
          <w:color w:val="F4F4F4"/>
          <w:spacing w:val="-77"/>
          <w:sz w:val="28"/>
          <w:szCs w:val="28"/>
        </w:rPr>
        <w:t xml:space="preserve"> </w:t>
      </w:r>
      <w:r>
        <w:rPr>
          <w:rFonts w:ascii="Segoe UI Emoji" w:hAnsi="Segoe UI Emoji" w:eastAsia="Segoe UI Emoji" w:cs="Segoe UI Emoji"/>
          <w:color w:val="00D26A"/>
          <w:sz w:val="28"/>
          <w:szCs w:val="28"/>
        </w:rPr>
        <w:t xml:space="preserve">⬛ </w:t>
      </w:r>
      <w:r>
        <w:rPr>
          <w:sz w:val="28"/>
          <w:szCs w:val="28"/>
        </w:rPr>
        <w:t>The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AI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selects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move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highest</w:t>
      </w:r>
      <w:r>
        <w:rPr>
          <w:b/>
          <w:bCs/>
          <w:spacing w:val="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evaluation</w:t>
      </w:r>
      <w:r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score</w:t>
      </w:r>
      <w:r>
        <w:rPr>
          <w:spacing w:val="-2"/>
          <w:sz w:val="28"/>
          <w:szCs w:val="28"/>
        </w:rPr>
        <w:t>.</w:t>
      </w:r>
    </w:p>
    <w:p w14:paraId="15638447">
      <w:pPr>
        <w:pStyle w:val="8"/>
        <w:spacing w:before="8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151765</wp:posOffset>
                </wp:positionV>
                <wp:extent cx="6402070" cy="20320"/>
                <wp:effectExtent l="0" t="0" r="0" b="0"/>
                <wp:wrapTopAndBottom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320"/>
                          <a:chOff x="0" y="0"/>
                          <a:chExt cx="6402070" cy="203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11.95pt;height:1.6pt;width:504.1pt;mso-position-horizontal-relative:page;mso-wrap-distance-bottom:0pt;mso-wrap-distance-top:0pt;z-index:-251650048;mso-width-relative:page;mso-height-relative:page;" coordsize="6402070,20320" o:gfxdata="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AKepx72QAAAAoBAAAPAAAAAAAAAAEAIAAAACIAAABk&#10;cnMvZG93bnJldi54bWxQSwECFAAUAAAACACHTuJA//JD1QYEAADjFgAADgAAAAAAAAABACAAAAAo&#10;AQAAZHJzL2Uyb0RvYy54bWxQSwUGAAAAAAYABgBZAQAAoAcAAAAA&#10;">
                <o:lock v:ext="edit" aspectratio="f"/>
                <v:shape id="Graphic 56" o:spid="_x0000_s1026" o:spt="100" style="position:absolute;left:0;top:12;height:19685;width:6400800;" fillcolor="#9F9F9F" filled="t" stroked="f" coordsize="6400800,19685" o:gfxdata="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cHyr4A&#10;AADbAAAADwAAAAAAAAABACAAAAAiAAAAZHJzL2Rvd25yZXYueG1sUEsBAhQAFAAAAAgAh07iQDMv&#10;BZ47AAAAOQAAABAAAAAAAAAAAQAgAAAADQEAAGRycy9zaGFwZXhtbC54bWxQSwUGAAAAAAYABgBb&#10;AQAAtwMAAAAA&#10;" path="m6400800,0l0,0,0,3162,0,19672,6400800,19672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6399021;top:126;height:3175;width:3175;" fillcolor="#E2E2E2" filled="t" stroked="f" coordsize="3175,3175" o:gfxdata="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pK/y8AAAA&#10;2wAAAA8AAAAAAAAAAQAgAAAAIgAAAGRycy9kb3ducmV2LnhtbFBLAQIUABQAAAAIAIdO4kAzLwWe&#10;OwAAADkAAAAQAAAAAAAAAAEAIAAAAAsBAABkcnMvc2hhcGV4bWwueG1sUEsFBgAAAAAGAAYAWwEA&#10;ALUD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0;top:126;height:17145;width:6402070;" fillcolor="#9F9F9F" filled="t" stroked="f" coordsize="6402070,17145" o:gfxdata="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kR9i5AAAA2wAA&#10;AA8AAAAAAAAAAQAgAAAAIgAAAGRycy9kb3ducmV2LnhtbFBLAQIUABQAAAAIAIdO4kAzLwWeOwAA&#10;ADkAAAAQAAAAAAAAAAEAIAAAAAgBAABkcnMvc2hhcGV4bWwueG1sUEsFBgAAAAAGAAYAWwEAALID&#10;AAAAAA==&#10;" path="m3048,3048l0,3048,0,16764,3048,16764,3048,3048xem6402057,0l6399022,0,6399022,3048,6402057,3048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6399021;top:3175;height:13970;width:3175;" fillcolor="#E2E2E2" filled="t" stroked="f" coordsize="3175,13970" o:gfxdata="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caDjvQAA&#10;ANsAAAAPAAAAAAAAAAEAIAAAACIAAABkcnMvZG93bnJldi54bWxQSwECFAAUAAAACACHTuJAMy8F&#10;njsAAAA5AAAAEAAAAAAAAAABACAAAAAMAQAAZHJzL3NoYXBleG1sLnhtbFBLBQYAAAAABgAGAFsB&#10;AAC2AwAAAAA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0;top:16890;height:3175;width:3175;" fillcolor="#9F9F9F" filled="t" stroked="f" coordsize="3175,3175" o:gfxdata="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X64oi2AAAA2wAAAA8A&#10;AAAAAAAAAQAgAAAAIgAAAGRycy9kb3ducmV2LnhtbFBLAQIUABQAAAAIAIdO4kAzLwWeOwAAADkA&#10;AAAQAAAAAAAAAAEAIAAAAAUBAABkcnMvc2hhcGV4bWwueG1sUEsFBgAAAAAGAAYAWwEAAK8DAAAA&#10;AA==&#10;" path="m3048,0l0,0,0,3048,3048,3048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0;top:16890;height:3175;width:6402070;" fillcolor="#E2E2E2" filled="t" stroked="f" coordsize="6402070,3175" o:gfxdata="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buxursAAADb&#10;AAAADwAAAAAAAAABACAAAAAiAAAAZHJzL2Rvd25yZXYueG1sUEsBAhQAFAAAAAgAh07iQDMvBZ47&#10;AAAAOQAAABAAAAAAAAAAAQAgAAAACgEAAGRycy9zaGFwZXhtbC54bWxQSwUGAAAAAAYABgBbAQAA&#10;tAMAAAAA&#10;" path="m6402057,0l6399022,0,3048,0,0,0,0,3048,3048,3048,6399022,3048,6402057,3048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00B5D97">
      <w:pPr>
        <w:pStyle w:val="8"/>
        <w:spacing w:before="9"/>
      </w:pPr>
    </w:p>
    <w:p w14:paraId="7EBE04D6">
      <w:pPr>
        <w:pStyle w:val="4"/>
        <w:numPr>
          <w:ilvl w:val="0"/>
          <w:numId w:val="12"/>
        </w:numPr>
        <w:tabs>
          <w:tab w:val="left" w:pos="279"/>
        </w:tabs>
        <w:spacing w:before="0" w:after="0" w:line="240" w:lineRule="auto"/>
        <w:ind w:left="279" w:right="0" w:hanging="279"/>
        <w:jc w:val="left"/>
      </w:pPr>
      <w:r>
        <w:t>USER</w:t>
      </w:r>
      <w:r>
        <w:rPr>
          <w:spacing w:val="-1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INTERACTIVITY</w:t>
      </w:r>
    </w:p>
    <w:p w14:paraId="4BD53725">
      <w:pPr>
        <w:spacing w:before="281" w:line="322" w:lineRule="exact"/>
        <w:ind w:left="0" w:right="0" w:firstLine="0"/>
        <w:jc w:val="left"/>
        <w:rPr>
          <w:b/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enhance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game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experience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Swing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interactive</w:t>
      </w:r>
      <w:r>
        <w:rPr>
          <w:b/>
          <w:spacing w:val="-3"/>
          <w:sz w:val="28"/>
        </w:rPr>
        <w:t xml:space="preserve"> </w:t>
      </w:r>
      <w:r>
        <w:rPr>
          <w:b/>
          <w:spacing w:val="-5"/>
          <w:sz w:val="28"/>
        </w:rPr>
        <w:t>GUI</w:t>
      </w:r>
    </w:p>
    <w:p w14:paraId="26BB8404">
      <w:pPr>
        <w:pStyle w:val="8"/>
        <w:spacing w:line="322" w:lineRule="exact"/>
      </w:pPr>
      <w:r>
        <w:rPr>
          <w:spacing w:val="-2"/>
        </w:rPr>
        <w:t>with:</w:t>
      </w:r>
    </w:p>
    <w:p w14:paraId="194008B3">
      <w:pPr>
        <w:spacing w:before="0" w:line="372" w:lineRule="exact"/>
        <w:ind w:left="0" w:right="0" w:firstLine="0"/>
        <w:jc w:val="left"/>
        <w:rPr>
          <w:sz w:val="28"/>
        </w:rPr>
      </w:pPr>
      <w:r>
        <w:rPr>
          <w:rFonts w:ascii="Segoe UI Emoji" w:hAnsi="Segoe UI Emoji"/>
          <w:color w:val="3E5FFF"/>
          <w:spacing w:val="-386"/>
          <w:w w:val="408"/>
          <w:sz w:val="28"/>
        </w:rPr>
        <w:t>.</w:t>
      </w:r>
      <w:r>
        <w:rPr>
          <w:rFonts w:ascii="Segoe UI Emoji" w:hAnsi="Segoe UI Emoji"/>
          <w:color w:val="FAB8AB"/>
          <w:spacing w:val="-386"/>
          <w:w w:val="5"/>
          <w:sz w:val="28"/>
        </w:rPr>
        <w:t>Q</w:t>
      </w:r>
      <w:r>
        <w:rPr>
          <w:rFonts w:ascii="Segoe UI Emoji" w:hAnsi="Segoe UI Emoji"/>
          <w:color w:val="00D26A"/>
          <w:spacing w:val="-386"/>
          <w:w w:val="408"/>
          <w:sz w:val="28"/>
        </w:rPr>
        <w:t>·</w:t>
      </w:r>
      <w:r>
        <w:rPr>
          <w:rFonts w:ascii="Segoe UI Emoji" w:hAnsi="Segoe UI Emoji"/>
          <w:color w:val="8D64C5"/>
          <w:w w:val="51"/>
          <w:sz w:val="28"/>
        </w:rPr>
        <w:t>˙</w:t>
      </w:r>
      <w:r>
        <w:rPr>
          <w:rFonts w:ascii="Segoe UI Emoji" w:hAnsi="Segoe UI Emoji"/>
          <w:color w:val="8D64C5"/>
          <w:spacing w:val="-97"/>
          <w:w w:val="218"/>
          <w:sz w:val="28"/>
        </w:rPr>
        <w:t xml:space="preserve"> </w:t>
      </w:r>
      <w:r>
        <w:rPr>
          <w:b/>
          <w:spacing w:val="-2"/>
          <w:w w:val="110"/>
          <w:sz w:val="28"/>
        </w:rPr>
        <w:t>Buttons</w:t>
      </w:r>
      <w:r>
        <w:rPr>
          <w:b/>
          <w:spacing w:val="-9"/>
          <w:w w:val="110"/>
          <w:sz w:val="28"/>
        </w:rPr>
        <w:t xml:space="preserve"> </w:t>
      </w:r>
      <w:r>
        <w:rPr>
          <w:b/>
          <w:spacing w:val="-2"/>
          <w:w w:val="110"/>
          <w:sz w:val="28"/>
        </w:rPr>
        <w:t>representing</w:t>
      </w:r>
      <w:r>
        <w:rPr>
          <w:b/>
          <w:spacing w:val="-8"/>
          <w:w w:val="110"/>
          <w:sz w:val="28"/>
        </w:rPr>
        <w:t xml:space="preserve"> </w:t>
      </w:r>
      <w:r>
        <w:rPr>
          <w:b/>
          <w:spacing w:val="-2"/>
          <w:w w:val="110"/>
          <w:sz w:val="28"/>
        </w:rPr>
        <w:t>the</w:t>
      </w:r>
      <w:r>
        <w:rPr>
          <w:b/>
          <w:spacing w:val="-9"/>
          <w:w w:val="110"/>
          <w:sz w:val="28"/>
        </w:rPr>
        <w:t xml:space="preserve"> </w:t>
      </w:r>
      <w:r>
        <w:rPr>
          <w:b/>
          <w:spacing w:val="-2"/>
          <w:w w:val="110"/>
          <w:sz w:val="28"/>
        </w:rPr>
        <w:t>game</w:t>
      </w:r>
      <w:r>
        <w:rPr>
          <w:b/>
          <w:spacing w:val="-9"/>
          <w:w w:val="110"/>
          <w:sz w:val="28"/>
        </w:rPr>
        <w:t xml:space="preserve"> </w:t>
      </w:r>
      <w:r>
        <w:rPr>
          <w:b/>
          <w:spacing w:val="-2"/>
          <w:w w:val="110"/>
          <w:sz w:val="28"/>
        </w:rPr>
        <w:t>board</w:t>
      </w:r>
      <w:r>
        <w:rPr>
          <w:spacing w:val="-2"/>
          <w:w w:val="110"/>
          <w:sz w:val="28"/>
        </w:rPr>
        <w:t>.</w:t>
      </w:r>
    </w:p>
    <w:p w14:paraId="415E478D">
      <w:pPr>
        <w:spacing w:before="0" w:line="372" w:lineRule="exact"/>
        <w:ind w:left="0" w:right="0" w:firstLine="0"/>
        <w:jc w:val="left"/>
        <w:rPr>
          <w:sz w:val="28"/>
        </w:rPr>
      </w:pPr>
      <w:r>
        <w:rPr>
          <w:rFonts w:ascii="Segoe UI Emoji" w:hAnsi="Segoe UI Emoji"/>
          <w:color w:val="C90A49"/>
          <w:spacing w:val="-386"/>
          <w:sz w:val="28"/>
        </w:rPr>
        <w:t>‘</w:t>
      </w:r>
      <w:r>
        <w:rPr>
          <w:rFonts w:ascii="Segoe UI Emoji" w:hAnsi="Segoe UI Emoji"/>
          <w:color w:val="F8302E"/>
          <w:spacing w:val="-386"/>
          <w:sz w:val="28"/>
        </w:rPr>
        <w:t>’z</w:t>
      </w:r>
      <w:r>
        <w:rPr>
          <w:rFonts w:ascii="Segoe UI Emoji" w:hAnsi="Segoe UI Emoji"/>
          <w:color w:val="D2D2D2"/>
          <w:spacing w:val="71"/>
          <w:sz w:val="28"/>
        </w:rPr>
        <w:t xml:space="preserve">   </w:t>
      </w:r>
      <w:r>
        <w:rPr>
          <w:b/>
          <w:sz w:val="28"/>
        </w:rPr>
        <w:t>Dynamic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updates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player</w:t>
      </w:r>
      <w:r>
        <w:rPr>
          <w:b/>
          <w:spacing w:val="-2"/>
          <w:sz w:val="28"/>
        </w:rPr>
        <w:t xml:space="preserve"> moves</w:t>
      </w:r>
      <w:r>
        <w:rPr>
          <w:spacing w:val="-2"/>
          <w:sz w:val="28"/>
        </w:rPr>
        <w:t>.</w:t>
      </w:r>
    </w:p>
    <w:p w14:paraId="2367784C">
      <w:pPr>
        <w:spacing w:before="40"/>
        <w:ind w:left="0" w:right="0" w:firstLine="0"/>
        <w:jc w:val="left"/>
        <w:rPr>
          <w:sz w:val="28"/>
        </w:rPr>
      </w:pPr>
      <w:r>
        <w:rPr>
          <w:rFonts w:ascii="Segoe UI Emoji"/>
          <w:color w:val="00A6EC"/>
          <w:spacing w:val="71"/>
          <w:sz w:val="28"/>
        </w:rPr>
        <w:t xml:space="preserve">   </w:t>
      </w:r>
      <w:r>
        <w:rPr>
          <w:b/>
          <w:sz w:val="28"/>
        </w:rPr>
        <w:t>Message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prompts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game</w:t>
      </w:r>
      <w:r>
        <w:rPr>
          <w:b/>
          <w:spacing w:val="-2"/>
          <w:sz w:val="28"/>
        </w:rPr>
        <w:t xml:space="preserve"> results</w:t>
      </w:r>
      <w:r>
        <w:rPr>
          <w:spacing w:val="-2"/>
          <w:sz w:val="28"/>
        </w:rPr>
        <w:t>.</w:t>
      </w:r>
    </w:p>
    <w:p w14:paraId="4C0F88B4">
      <w:pPr>
        <w:pStyle w:val="8"/>
        <w:rPr>
          <w:sz w:val="20"/>
        </w:rPr>
      </w:pPr>
    </w:p>
    <w:p w14:paraId="17179534">
      <w:pPr>
        <w:pStyle w:val="8"/>
        <w:spacing w:before="46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190500</wp:posOffset>
                </wp:positionV>
                <wp:extent cx="6402070" cy="20320"/>
                <wp:effectExtent l="0" t="0" r="0" b="0"/>
                <wp:wrapTopAndBottom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0320"/>
                          <a:chOff x="0" y="0"/>
                          <a:chExt cx="6402070" cy="2032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3990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393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990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7157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15pt;height:1.6pt;width:504.1pt;mso-position-horizontal-relative:page;mso-wrap-distance-bottom:0pt;mso-wrap-distance-top:0pt;z-index:-251649024;mso-width-relative:page;mso-height-relative:page;" coordsize="6402070,20320" o:gfxdata="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MslylbYAAAACgEAAA8AAAAAAAAAAQAgAAAAIgAAAGRycy9kb3ducmV2LnhtbFBLAQIUABQA&#10;AAAIAIdO4kAQVR5gKgQAAAgXAAAOAAAAAAAAAAEAIAAAACcBAABkcnMvZTJvRG9jLnhtbFBLBQYA&#10;AAAABgAGAFkBAADDBwAAAAA=&#10;">
                <o:lock v:ext="edit" aspectratio="f"/>
                <v:shape id="Graphic 63" o:spid="_x0000_s1026" o:spt="100" style="position:absolute;left:0;top:0;height:19685;width:6400800;" fillcolor="#9F9F9F" filled="t" stroked="f" coordsize="6400800,19685" o:gfxdata="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xu774A&#10;AADbAAAADwAAAAAAAAABACAAAAAiAAAAZHJzL2Rvd25yZXYueG1sUEsBAhQAFAAAAAgAh07iQDMv&#10;BZ47AAAAOQAAABAAAAAAAAAAAQAgAAAADQEAAGRycy9zaGFwZXhtbC54bWxQSwUGAAAAAAYABgBb&#10;AQAAtwMAAAAA&#10;" path="m6400800,0l0,0,0,393,0,3429,0,19685,6400800,19685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6399021;top:381;height:3175;width:3175;" fillcolor="#E2E2E2" filled="t" stroked="f" coordsize="3175,3175" o:gfxdata="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d/Nr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0;top:393;height:17145;width:6402070;" fillcolor="#9F9F9F" filled="t" stroked="f" coordsize="6402070,17145" o:gfxdata="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JIvu8AAAA&#10;2wAAAA8AAAAAAAAAAQAgAAAAIgAAAGRycy9kb3ducmV2LnhtbFBLAQIUABQAAAAIAIdO4kAzLwWe&#10;OwAAADkAAAAQAAAAAAAAAAEAIAAAAAsBAABkcnMvc2hhcGV4bWwueG1sUEsFBgAAAAAGAAYAWwEA&#10;ALUDAAAAAA==&#10;" path="m3048,3035l0,3035,0,16751,3048,16751,3048,3035xem6402057,0l6399022,0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6399021;top:3429;height:13970;width:3175;" fillcolor="#E2E2E2" filled="t" stroked="f" coordsize="3175,13970" o:gfxdata="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C/iy5AAAA2wAA&#10;AA8AAAAAAAAAAQAgAAAAIgAAAGRycy9kb3ducmV2LnhtbFBLAQIUABQAAAAIAIdO4kAzLwWeOwAA&#10;ADkAAAAQAAAAAAAAAAEAIAAAAAgBAABkcnMvc2hhcGV4bWwueG1sUEsFBgAAAAAGAAYAWwEAALID&#10;AAAA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0;top:17145;height:3175;width:3175;" fillcolor="#9F9F9F" filled="t" stroked="f" coordsize="3175,3175" o:gfxdata="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N6/L4A&#10;AADbAAAADwAAAAAAAAABACAAAAAiAAAAZHJzL2Rvd25yZXYueG1sUEsBAhQAFAAAAAgAh07iQDMv&#10;BZ47AAAAOQAAABAAAAAAAAAAAQAgAAAADQEAAGRycy9zaGFwZXhtbC54bWxQSwUGAAAAAAYABgBb&#10;AQAAtwMAAAAA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0;top:17157;height:3175;width:6402070;" fillcolor="#E2E2E2" filled="t" stroked="f" coordsize="6402070,3175" o:gfxdata="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gRgntwAAANsAAAAP&#10;AAAAAAAAAAEAIAAAACIAAABkcnMvZG93bnJldi54bWxQSwECFAAUAAAACACHTuJAMy8FnjsAAAA5&#10;AAAAEAAAAAAAAAABACAAAAAGAQAAZHJzL3NoYXBleG1sLnhtbFBLBQYAAAAABgAGAFsBAACwAwAA&#10;AAA=&#10;" path="m6402057,0l6399022,0,3048,0,0,0,0,3035,3048,3035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F9BFC6F">
      <w:pPr>
        <w:pStyle w:val="4"/>
        <w:numPr>
          <w:ilvl w:val="0"/>
          <w:numId w:val="12"/>
        </w:numPr>
        <w:tabs>
          <w:tab w:val="left" w:pos="719"/>
        </w:tabs>
        <w:spacing w:before="50" w:after="0" w:line="240" w:lineRule="auto"/>
        <w:ind w:left="719" w:right="0" w:hanging="359"/>
        <w:jc w:val="left"/>
      </w:pPr>
      <w:r>
        <w:t>CHALLENGES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SOLUTIONS</w:t>
      </w:r>
    </w:p>
    <w:p w14:paraId="1095F82B">
      <w:pPr>
        <w:pStyle w:val="8"/>
        <w:spacing w:before="205"/>
        <w:rPr>
          <w:b/>
          <w:sz w:val="20"/>
        </w:rPr>
      </w:pPr>
    </w:p>
    <w:tbl>
      <w:tblPr>
        <w:tblStyle w:val="7"/>
        <w:tblW w:w="0" w:type="auto"/>
        <w:tblInd w:w="37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double" w:color="000000" w:sz="4" w:space="0"/>
          <w:insideV w:val="doub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3"/>
        <w:gridCol w:w="5503"/>
      </w:tblGrid>
      <w:tr w14:paraId="01E6427F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4533" w:type="dxa"/>
          </w:tcPr>
          <w:p w14:paraId="7EB09B9E">
            <w:pPr>
              <w:pStyle w:val="12"/>
              <w:spacing w:before="25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Challenge</w:t>
            </w:r>
          </w:p>
        </w:tc>
        <w:tc>
          <w:tcPr>
            <w:tcW w:w="5503" w:type="dxa"/>
          </w:tcPr>
          <w:p w14:paraId="23E5E532">
            <w:pPr>
              <w:pStyle w:val="12"/>
              <w:spacing w:before="25"/>
              <w:ind w:left="1416"/>
              <w:rPr>
                <w:b/>
                <w:sz w:val="28"/>
              </w:rPr>
            </w:pPr>
            <w:r>
              <w:rPr>
                <w:b/>
                <w:sz w:val="28"/>
              </w:rPr>
              <w:t>Solution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Implemented</w:t>
            </w:r>
          </w:p>
        </w:tc>
      </w:tr>
      <w:tr w14:paraId="76512A33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4533" w:type="dxa"/>
          </w:tcPr>
          <w:p w14:paraId="7432136B">
            <w:pPr>
              <w:pStyle w:val="12"/>
              <w:ind w:left="27" w:right="95"/>
              <w:rPr>
                <w:sz w:val="28"/>
              </w:rPr>
            </w:pPr>
            <w:r>
              <w:rPr>
                <w:sz w:val="28"/>
              </w:rPr>
              <w:t>Preventing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making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invalid </w:t>
            </w:r>
            <w:r>
              <w:rPr>
                <w:spacing w:val="-2"/>
                <w:sz w:val="28"/>
              </w:rPr>
              <w:t>moves</w:t>
            </w:r>
          </w:p>
        </w:tc>
        <w:tc>
          <w:tcPr>
            <w:tcW w:w="5503" w:type="dxa"/>
          </w:tcPr>
          <w:p w14:paraId="53D8BB5E">
            <w:pPr>
              <w:pStyle w:val="12"/>
              <w:ind w:left="31"/>
              <w:rPr>
                <w:sz w:val="28"/>
              </w:rPr>
            </w:pPr>
            <w:r>
              <w:rPr>
                <w:sz w:val="28"/>
              </w:rPr>
              <w:t>Implemented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move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validation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before </w:t>
            </w:r>
            <w:r>
              <w:rPr>
                <w:spacing w:val="-2"/>
                <w:sz w:val="28"/>
              </w:rPr>
              <w:t>execution.</w:t>
            </w:r>
          </w:p>
        </w:tc>
      </w:tr>
      <w:tr w14:paraId="1B2FE765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4533" w:type="dxa"/>
          </w:tcPr>
          <w:p w14:paraId="79B0B714">
            <w:pPr>
              <w:pStyle w:val="12"/>
              <w:spacing w:before="23"/>
              <w:ind w:left="27" w:right="95"/>
              <w:rPr>
                <w:sz w:val="28"/>
              </w:rPr>
            </w:pPr>
            <w:r>
              <w:rPr>
                <w:sz w:val="28"/>
              </w:rPr>
              <w:t>Ensuring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game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doesn’t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freeze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due to AI calculations</w:t>
            </w:r>
          </w:p>
        </w:tc>
        <w:tc>
          <w:tcPr>
            <w:tcW w:w="5503" w:type="dxa"/>
          </w:tcPr>
          <w:p w14:paraId="6FEBFD55">
            <w:pPr>
              <w:pStyle w:val="12"/>
              <w:spacing w:before="23"/>
              <w:ind w:left="31"/>
              <w:rPr>
                <w:sz w:val="28"/>
              </w:rPr>
            </w:pPr>
            <w:r>
              <w:rPr>
                <w:sz w:val="28"/>
              </w:rPr>
              <w:t>Optimized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Minimax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improve </w:t>
            </w:r>
            <w:r>
              <w:rPr>
                <w:spacing w:val="-2"/>
                <w:sz w:val="28"/>
              </w:rPr>
              <w:t>efficiency.</w:t>
            </w:r>
          </w:p>
        </w:tc>
      </w:tr>
      <w:tr w14:paraId="788E7E3F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4533" w:type="dxa"/>
          </w:tcPr>
          <w:p w14:paraId="76D49728">
            <w:pPr>
              <w:pStyle w:val="12"/>
              <w:spacing w:before="186"/>
              <w:ind w:left="27"/>
              <w:rPr>
                <w:sz w:val="28"/>
              </w:rPr>
            </w:pPr>
            <w:r>
              <w:rPr>
                <w:sz w:val="28"/>
              </w:rPr>
              <w:t>Handling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draw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situation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properly</w:t>
            </w:r>
          </w:p>
        </w:tc>
        <w:tc>
          <w:tcPr>
            <w:tcW w:w="5503" w:type="dxa"/>
          </w:tcPr>
          <w:p w14:paraId="459EC917">
            <w:pPr>
              <w:pStyle w:val="12"/>
              <w:spacing w:line="322" w:lineRule="exact"/>
              <w:ind w:left="31"/>
              <w:rPr>
                <w:b/>
                <w:sz w:val="28"/>
              </w:rPr>
            </w:pPr>
            <w:r>
              <w:rPr>
                <w:sz w:val="28"/>
              </w:rPr>
              <w:t>Added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detect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announce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draw</w:t>
            </w:r>
          </w:p>
          <w:p w14:paraId="29D5F30E">
            <w:pPr>
              <w:pStyle w:val="12"/>
              <w:spacing w:before="0"/>
              <w:ind w:left="31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full.</w:t>
            </w:r>
          </w:p>
        </w:tc>
      </w:tr>
      <w:tr w14:paraId="4E718158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4533" w:type="dxa"/>
          </w:tcPr>
          <w:p w14:paraId="5EDC2DAA">
            <w:pPr>
              <w:pStyle w:val="12"/>
              <w:spacing w:before="186"/>
              <w:ind w:left="27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engaging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UI</w:t>
            </w:r>
          </w:p>
        </w:tc>
        <w:tc>
          <w:tcPr>
            <w:tcW w:w="5503" w:type="dxa"/>
          </w:tcPr>
          <w:p w14:paraId="0654B7CF">
            <w:pPr>
              <w:pStyle w:val="12"/>
              <w:ind w:left="31"/>
              <w:rPr>
                <w:sz w:val="28"/>
              </w:rPr>
            </w:pPr>
            <w:r>
              <w:rPr>
                <w:sz w:val="28"/>
              </w:rPr>
              <w:t>Used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Java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Swing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components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user- friendly experience.</w:t>
            </w:r>
          </w:p>
        </w:tc>
      </w:tr>
    </w:tbl>
    <w:p w14:paraId="3737544D">
      <w:pPr>
        <w:pStyle w:val="8"/>
        <w:spacing w:before="9"/>
        <w:rPr>
          <w:b/>
          <w:sz w:val="12"/>
        </w:rPr>
      </w:pPr>
      <w:r>
        <w:rPr>
          <w:b/>
          <w:sz w:val="12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108585</wp:posOffset>
                </wp:positionV>
                <wp:extent cx="6402070" cy="21590"/>
                <wp:effectExtent l="0" t="0" r="0" b="0"/>
                <wp:wrapTopAndBottom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1590"/>
                          <a:chOff x="0" y="0"/>
                          <a:chExt cx="6402070" cy="2159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4008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2032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6400800" y="2032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990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155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3990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7983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"/>
                                </a:lnTo>
                                <a:lnTo>
                                  <a:pt x="3048" y="335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7995"/>
                            <a:ext cx="64020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810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0"/>
                                </a:lnTo>
                                <a:lnTo>
                                  <a:pt x="3048" y="3340"/>
                                </a:lnTo>
                                <a:lnTo>
                                  <a:pt x="6399022" y="3340"/>
                                </a:lnTo>
                                <a:lnTo>
                                  <a:pt x="6402057" y="3340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8.55pt;height:1.7pt;width:504.1pt;mso-position-horizontal-relative:page;mso-wrap-distance-bottom:0pt;mso-wrap-distance-top:0pt;z-index:-251649024;mso-width-relative:page;mso-height-relative:page;" coordsize="6402070,21590" o:gfxdata="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1nT0n2QAAAAoBAAAPAAAAAAAAAAEAIAAAACIAAABkcnMvZG93bnJldi54bWxQSwEC&#10;FAAUAAAACACHTuJAWmavnC0EAAALFwAADgAAAAAAAAABACAAAAAoAQAAZHJzL2Uyb0RvYy54bWxQ&#10;SwUGAAAAAAYABgBZAQAAxwcAAAAA&#10;">
                <o:lock v:ext="edit" aspectratio="f"/>
                <v:shape id="Graphic 70" o:spid="_x0000_s1026" o:spt="100" style="position:absolute;left:0;top:0;height:20320;width:6400800;" fillcolor="#9F9F9F" filled="t" stroked="f" coordsize="6400800,20320" o:gfxdata="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4Bxm8AAAA&#10;2wAAAA8AAAAAAAAAAQAgAAAAIgAAAGRycy9kb3ducmV2LnhtbFBLAQIUABQAAAAIAIdO4kAzLwWe&#10;OwAAADkAAAAQAAAAAAAAAAEAIAAAAAsBAABkcnMvc2hhcGV4bWwueG1sUEsFBgAAAAAGAAYAWwEA&#10;ALUDAAAAAA==&#10;" path="m6400800,0l0,0,0,1155,0,4191,0,20320,6400800,20320,6400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6399021;top:1143;height:3175;width:3175;" fillcolor="#E2E2E2" filled="t" stroked="f" coordsize="3175,3175" o:gfxdata="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lKc7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0;top:1155;height:17145;width:6402070;" fillcolor="#9F9F9F" filled="t" stroked="f" coordsize="6402070,17145" o:gfxdata="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5LFK8AAAA&#10;2wAAAA8AAAAAAAAAAQAgAAAAIgAAAGRycy9kb3ducmV2LnhtbFBLAQIUABQAAAAIAIdO4kAzLwWe&#10;OwAAADkAAAAQAAAAAAAAAAEAIAAAAAsBAABkcnMvc2hhcGV4bWwueG1sUEsFBgAAAAAGAAYAWwEA&#10;ALUDAAAAAA==&#10;" path="m3048,3035l0,3035,0,16751,3048,16751,3048,3035xem6402057,0l6399022,0,6399022,3035,6402057,3035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6399021;top:4191;height:13970;width:3175;" fillcolor="#E2E2E2" filled="t" stroked="f" coordsize="3175,13970" o:gfxdata="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sy2m8AAAA&#10;2wAAAA8AAAAAAAAAAQAgAAAAIgAAAGRycy9kb3ducmV2LnhtbFBLAQIUABQAAAAIAIdO4kAzLwWe&#10;OwAAADkAAAAQAAAAAAAAAAEAIAAAAAsBAABkcnMvc2hhcGV4bWwueG1sUEsFBgAAAAAGAAYAWwEA&#10;ALUD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0;top:17983;height:3810;width:3175;" fillcolor="#9F9F9F" filled="t" stroked="f" coordsize="3175,3810" o:gfxdata="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7mGM&#10;wAAAANsAAAAPAAAAAAAAAAEAIAAAACIAAABkcnMvZG93bnJldi54bWxQSwECFAAUAAAACACHTuJA&#10;My8FnjsAAAA5AAAAEAAAAAAAAAABACAAAAAPAQAAZHJzL3NoYXBleG1sLnhtbFBLBQYAAAAABgAG&#10;AFsBAAC5AwAAAAA=&#10;" path="m3048,0l0,0,0,3352,3048,3352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0;top:17995;height:3810;width:6402070;" fillcolor="#E2E2E2" filled="t" stroked="f" coordsize="6402070,3810" o:gfxdata="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LJd2/&#10;AAAA2wAAAA8AAAAAAAAAAQAgAAAAIgAAAGRycy9kb3ducmV2LnhtbFBLAQIUABQAAAAIAIdO4kAz&#10;LwWeOwAAADkAAAAQAAAAAAAAAAEAIAAAAA4BAABkcnMvc2hhcGV4bWwueG1sUEsFBgAAAAAGAAYA&#10;WwEAALgDAAAAAA==&#10;" path="m6402057,0l6399022,0,3048,0,0,0,0,3340,3048,3340,6399022,3340,6402057,3340,640205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0E8FD19A">
      <w:pPr>
        <w:pStyle w:val="11"/>
        <w:numPr>
          <w:ilvl w:val="0"/>
          <w:numId w:val="12"/>
        </w:numPr>
        <w:tabs>
          <w:tab w:val="left" w:pos="279"/>
        </w:tabs>
        <w:spacing w:before="50" w:after="0" w:line="240" w:lineRule="auto"/>
        <w:ind w:left="279" w:right="0" w:hanging="279"/>
        <w:jc w:val="left"/>
        <w:rPr>
          <w:b/>
          <w:sz w:val="28"/>
        </w:rPr>
      </w:pPr>
      <w:r>
        <w:rPr>
          <w:b/>
          <w:sz w:val="28"/>
        </w:rPr>
        <w:t>EFFECTIVENESS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OUR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APPROACH</w:t>
      </w:r>
    </w:p>
    <w:p w14:paraId="102437F6">
      <w:pPr>
        <w:pStyle w:val="11"/>
        <w:numPr>
          <w:ilvl w:val="0"/>
          <w:numId w:val="13"/>
        </w:numPr>
        <w:tabs>
          <w:tab w:val="left" w:pos="456"/>
        </w:tabs>
        <w:spacing w:before="281" w:after="0" w:line="240" w:lineRule="auto"/>
        <w:ind w:left="0" w:right="826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game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demonstrates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principles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making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easy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modify and expand</w:t>
      </w:r>
      <w:r>
        <w:rPr>
          <w:sz w:val="28"/>
        </w:rPr>
        <w:t>.</w:t>
      </w:r>
    </w:p>
    <w:p w14:paraId="1B6DF392">
      <w:pPr>
        <w:pStyle w:val="11"/>
        <w:numPr>
          <w:ilvl w:val="0"/>
          <w:numId w:val="13"/>
        </w:numPr>
        <w:tabs>
          <w:tab w:val="left" w:pos="456"/>
        </w:tabs>
        <w:spacing w:before="1" w:after="0" w:line="372" w:lineRule="exact"/>
        <w:ind w:left="456" w:right="0" w:hanging="456"/>
        <w:jc w:val="left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AI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never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loses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proving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effectiveness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Minimax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algorithm</w:t>
      </w:r>
      <w:r>
        <w:rPr>
          <w:spacing w:val="-2"/>
          <w:sz w:val="28"/>
        </w:rPr>
        <w:t>.</w:t>
      </w:r>
    </w:p>
    <w:p w14:paraId="0E9F1605">
      <w:pPr>
        <w:pStyle w:val="11"/>
        <w:numPr>
          <w:ilvl w:val="0"/>
          <w:numId w:val="13"/>
        </w:numPr>
        <w:tabs>
          <w:tab w:val="left" w:pos="456"/>
        </w:tabs>
        <w:spacing w:before="0" w:after="0" w:line="372" w:lineRule="exact"/>
        <w:ind w:left="456" w:right="0" w:hanging="456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GUI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enhances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experience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making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game</w:t>
      </w:r>
      <w:r>
        <w:rPr>
          <w:spacing w:val="-6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fun.</w:t>
      </w:r>
    </w:p>
    <w:p w14:paraId="1D9179A0">
      <w:pPr>
        <w:pStyle w:val="11"/>
        <w:spacing w:after="0" w:line="372" w:lineRule="exact"/>
        <w:jc w:val="left"/>
        <w:rPr>
          <w:sz w:val="28"/>
        </w:rPr>
        <w:sectPr>
          <w:pgSz w:w="12240" w:h="15840"/>
          <w:pgMar w:top="1820" w:right="720" w:bottom="1840" w:left="1080" w:header="0" w:footer="1627" w:gutter="0"/>
          <w:cols w:space="720" w:num="1"/>
        </w:sectPr>
      </w:pPr>
    </w:p>
    <w:p w14:paraId="4C856A46">
      <w:pPr>
        <w:pStyle w:val="2"/>
        <w:ind w:left="188"/>
      </w:pPr>
      <w:r>
        <w:t>OUT</w:t>
      </w:r>
      <w:r>
        <w:rPr>
          <w:spacing w:val="-7"/>
        </w:rPr>
        <w:t xml:space="preserve"> </w:t>
      </w:r>
      <w:r>
        <w:rPr>
          <w:spacing w:val="-2"/>
        </w:rPr>
        <w:t>COMES</w:t>
      </w:r>
    </w:p>
    <w:p w14:paraId="79E27B1B">
      <w:pPr>
        <w:pStyle w:val="8"/>
        <w:spacing w:before="81"/>
        <w:rPr>
          <w:b/>
          <w:sz w:val="32"/>
        </w:rPr>
      </w:pPr>
    </w:p>
    <w:p w14:paraId="1BAD0008">
      <w:pPr>
        <w:pStyle w:val="5"/>
        <w:numPr>
          <w:ilvl w:val="0"/>
          <w:numId w:val="14"/>
        </w:numPr>
        <w:tabs>
          <w:tab w:val="left" w:pos="1412"/>
        </w:tabs>
        <w:spacing w:before="0" w:after="0" w:line="240" w:lineRule="auto"/>
        <w:ind w:left="1412" w:right="0" w:hanging="279"/>
        <w:jc w:val="left"/>
      </w:pPr>
      <w:r>
        <w:t>Successful</w:t>
      </w:r>
      <w:r>
        <w:rPr>
          <w:spacing w:val="-8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OOP</w:t>
      </w:r>
      <w:r>
        <w:rPr>
          <w:spacing w:val="-7"/>
        </w:rPr>
        <w:t xml:space="preserve"> </w:t>
      </w:r>
      <w:r>
        <w:rPr>
          <w:spacing w:val="-2"/>
        </w:rPr>
        <w:t>Principles</w:t>
      </w:r>
    </w:p>
    <w:p w14:paraId="11536D19">
      <w:pPr>
        <w:pStyle w:val="8"/>
        <w:spacing w:before="62"/>
        <w:ind w:left="1133" w:right="1747"/>
      </w:pPr>
      <w:r>
        <w:t>The development of Tic Tac Toe using Java successfully demonstrates</w:t>
      </w:r>
      <w:r>
        <w:rPr>
          <w:spacing w:val="-7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(OOP)</w:t>
      </w:r>
      <w:r>
        <w:rPr>
          <w:spacing w:val="-9"/>
        </w:rPr>
        <w:t xml:space="preserve"> </w:t>
      </w:r>
      <w:r>
        <w:t>principles.</w:t>
      </w:r>
      <w:r>
        <w:rPr>
          <w:spacing w:val="-10"/>
        </w:rPr>
        <w:t xml:space="preserve"> </w:t>
      </w:r>
      <w:r>
        <w:t>The modular approach ensures:</w:t>
      </w:r>
    </w:p>
    <w:p w14:paraId="2872CF86">
      <w:pPr>
        <w:pStyle w:val="8"/>
        <w:spacing w:before="2"/>
        <w:ind w:left="1133" w:right="1747"/>
      </w:pPr>
      <w:r>
        <w:rPr>
          <w:rFonts w:ascii="Segoe UI Emoji" w:hAnsi="Segoe UI Emoji" w:eastAsia="Segoe UI Emoji" w:cs="Segoe UI Emoji"/>
          <w:color w:val="F4F4F4"/>
          <w:spacing w:val="-77"/>
        </w:rPr>
        <w:t xml:space="preserve"> </w:t>
      </w:r>
      <w:r>
        <w:rPr>
          <w:rFonts w:ascii="Segoe UI Emoji" w:hAnsi="Segoe UI Emoji" w:eastAsia="Segoe UI Emoji" w:cs="Segoe UI Emoji"/>
          <w:color w:val="00D26A"/>
        </w:rPr>
        <w:t>⬛</w:t>
      </w:r>
      <w:r>
        <w:rPr>
          <w:rFonts w:ascii="Segoe UI Emoji" w:hAnsi="Segoe UI Emoji" w:eastAsia="Segoe UI Emoji" w:cs="Segoe UI Emoji"/>
          <w:color w:val="00D26A"/>
          <w:spacing w:val="-1"/>
        </w:rPr>
        <w:t xml:space="preserve"> </w:t>
      </w:r>
      <w:r>
        <w:t xml:space="preserve">Code reusability – Each component (Player, AI, Board) is </w:t>
      </w:r>
      <w:r>
        <w:rPr>
          <w:spacing w:val="-2"/>
          <w:w w:val="105"/>
        </w:rPr>
        <w:t>separately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managed,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making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modifications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easier.</w:t>
      </w:r>
    </w:p>
    <w:p w14:paraId="426B7F8C">
      <w:pPr>
        <w:pStyle w:val="8"/>
        <w:ind w:left="1133" w:right="1747"/>
      </w:pPr>
      <w:r>
        <w:rPr>
          <w:rFonts w:ascii="Segoe UI Emoji" w:hAnsi="Segoe UI Emoji" w:eastAsia="Segoe UI Emoji" w:cs="Segoe UI Emoji"/>
          <w:color w:val="F4F4F4"/>
          <w:spacing w:val="-77"/>
        </w:rPr>
        <w:t xml:space="preserve"> </w:t>
      </w:r>
      <w:r>
        <w:rPr>
          <w:rFonts w:ascii="Segoe UI Emoji" w:hAnsi="Segoe UI Emoji" w:eastAsia="Segoe UI Emoji" w:cs="Segoe UI Emoji"/>
          <w:color w:val="00D26A"/>
        </w:rPr>
        <w:t>⬛</w:t>
      </w:r>
      <w:r>
        <w:rPr>
          <w:rFonts w:ascii="Segoe UI Emoji" w:hAnsi="Segoe UI Emoji" w:eastAsia="Segoe UI Emoji" w:cs="Segoe UI Emoji"/>
          <w:color w:val="00D26A"/>
          <w:spacing w:val="-1"/>
        </w:rPr>
        <w:t xml:space="preserve"> </w:t>
      </w:r>
      <w:r>
        <w:t>Encapsulation &amp; Abstraction – The game logic is hidden inside well-defined classes, ensuring cleaner and structured code.</w:t>
      </w:r>
    </w:p>
    <w:p w14:paraId="44E3E657">
      <w:pPr>
        <w:pStyle w:val="8"/>
        <w:spacing w:before="1"/>
        <w:ind w:left="1133" w:right="1830"/>
        <w:jc w:val="both"/>
      </w:pPr>
      <w:r>
        <w:rPr>
          <w:rFonts w:ascii="Segoe UI Emoji" w:hAnsi="Segoe UI Emoji" w:eastAsia="Segoe UI Emoji" w:cs="Segoe UI Emoji"/>
          <w:color w:val="F4F4F4"/>
          <w:spacing w:val="-20"/>
        </w:rPr>
        <w:t xml:space="preserve"> </w:t>
      </w:r>
      <w:r>
        <w:rPr>
          <w:rFonts w:ascii="Segoe UI Emoji" w:hAnsi="Segoe UI Emoji" w:eastAsia="Segoe UI Emoji" w:cs="Segoe UI Emoji"/>
          <w:color w:val="00D26A"/>
        </w:rPr>
        <w:t>⬛</w:t>
      </w:r>
      <w:r>
        <w:rPr>
          <w:rFonts w:ascii="Segoe UI Emoji" w:hAnsi="Segoe UI Emoji" w:eastAsia="Segoe UI Emoji" w:cs="Segoe UI Emoji"/>
          <w:color w:val="00D26A"/>
          <w:spacing w:val="-19"/>
        </w:rPr>
        <w:t xml:space="preserve"> </w:t>
      </w:r>
      <w:r>
        <w:t>Inheritance</w:t>
      </w:r>
      <w:r>
        <w:rPr>
          <w:spacing w:val="-1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Polymorphism – The AI player extends the base player</w:t>
      </w:r>
      <w:r>
        <w:rPr>
          <w:spacing w:val="-7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implementations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AI </w:t>
      </w:r>
      <w:r>
        <w:rPr>
          <w:spacing w:val="-2"/>
          <w:w w:val="105"/>
        </w:rPr>
        <w:t>opponents.</w:t>
      </w:r>
    </w:p>
    <w:p w14:paraId="04970FED">
      <w:pPr>
        <w:pStyle w:val="8"/>
        <w:spacing w:before="46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190500</wp:posOffset>
                </wp:positionV>
                <wp:extent cx="5006340" cy="20955"/>
                <wp:effectExtent l="0" t="0" r="0" b="0"/>
                <wp:wrapTopAndBottom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40" cy="20955"/>
                          <a:chOff x="0" y="0"/>
                          <a:chExt cx="5006340" cy="2095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00443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4435" h="20320">
                                <a:moveTo>
                                  <a:pt x="5004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004435" y="20320"/>
                                </a:lnTo>
                                <a:lnTo>
                                  <a:pt x="5004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00291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7" y="901"/>
                            <a:ext cx="50063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006340" h="17145">
                                <a:moveTo>
                                  <a:pt x="5005819" y="0"/>
                                </a:moveTo>
                                <a:lnTo>
                                  <a:pt x="5002784" y="0"/>
                                </a:lnTo>
                                <a:lnTo>
                                  <a:pt x="5002784" y="3035"/>
                                </a:lnTo>
                                <a:lnTo>
                                  <a:pt x="5005819" y="3035"/>
                                </a:lnTo>
                                <a:lnTo>
                                  <a:pt x="500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00291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6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7" y="17665"/>
                            <a:ext cx="50063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006340" h="3175">
                                <a:moveTo>
                                  <a:pt x="500265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002657" y="3035"/>
                                </a:lnTo>
                                <a:lnTo>
                                  <a:pt x="5002657" y="0"/>
                                </a:lnTo>
                                <a:close/>
                              </a:path>
                              <a:path w="5006340" h="3175">
                                <a:moveTo>
                                  <a:pt x="5005819" y="0"/>
                                </a:moveTo>
                                <a:lnTo>
                                  <a:pt x="5002784" y="0"/>
                                </a:lnTo>
                                <a:lnTo>
                                  <a:pt x="5002784" y="3035"/>
                                </a:lnTo>
                                <a:lnTo>
                                  <a:pt x="5005819" y="3035"/>
                                </a:lnTo>
                                <a:lnTo>
                                  <a:pt x="500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0.65pt;margin-top:15pt;height:1.65pt;width:394.2pt;mso-position-horizontal-relative:page;mso-wrap-distance-bottom:0pt;mso-wrap-distance-top:0pt;z-index:-251648000;mso-width-relative:page;mso-height-relative:page;" coordsize="5006340,20955" o:gfxdata="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">
                <o:lock v:ext="edit" aspectratio="f"/>
                <v:shape id="Graphic 78" o:spid="_x0000_s1026" o:spt="100" style="position:absolute;left:0;top:0;height:20320;width:5004435;" fillcolor="#9F9F9F" filled="t" stroked="f" coordsize="5004435,20320" o:gfxdata="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UQzgugAAANsA&#10;AAAPAAAAAAAAAAEAIAAAACIAAABkcnMvZG93bnJldi54bWxQSwECFAAUAAAACACHTuJAMy8FnjsA&#10;AAA5AAAAEAAAAAAAAAABACAAAAAJAQAAZHJzL3NoYXBleG1sLnhtbFBLBQYAAAAABgAGAFsBAACz&#10;AwAAAAA=&#10;" path="m5004435,0l0,0,0,20320,5004435,20320,500443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5002910;top:889;height:3175;width:3175;" fillcolor="#E2E2E2" filled="t" stroked="f" coordsize="3175,3175" o:gfxdata="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j0Z1vQAA&#10;ANsAAAAPAAAAAAAAAAEAIAAAACIAAABkcnMvZG93bnJldi54bWxQSwECFAAUAAAACACHTuJAMy8F&#10;njsAAAA5AAAAEAAAAAAAAAABACAAAAAMAQAAZHJzL3NoYXBleG1sLnhtbFBLBQYAAAAABgAGAFsB&#10;AAC2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127;top:901;height:17145;width:5006340;" fillcolor="#9F9F9F" filled="t" stroked="f" coordsize="5006340,17145" o:gfxdata="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kEG8ugAAANsA&#10;AAAPAAAAAAAAAAEAIAAAACIAAABkcnMvZG93bnJldi54bWxQSwECFAAUAAAACACHTuJAMy8FnjsA&#10;AAA5AAAAEAAAAAAAAAABACAAAAAJAQAAZHJzL3NoYXBleG1sLnhtbFBLBQYAAAAABgAGAFsBAACz&#10;AwAAAAA=&#10;" path="m3035,3035l0,3035,0,16751,3035,16751,3035,3035xem5005819,0l5002784,0,5002784,3035,5005819,3035,500581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5002910;top:3937;height:13970;width:3175;" fillcolor="#E2E2E2" filled="t" stroked="f" coordsize="3175,13970" o:gfxdata="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Z4CivQAA&#10;ANsAAAAPAAAAAAAAAAEAIAAAACIAAABkcnMvZG93bnJldi54bWxQSwECFAAUAAAACACHTuJAMy8F&#10;njsAAAA5AAAAEAAAAAAAAAABACAAAAAMAQAAZHJzL3NoYXBleG1sLnhtbFBLBQYAAAAABgAGAFsB&#10;AAC2AwAAAAA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126;top:17653;height:3175;width:3175;" fillcolor="#9F9F9F" filled="t" stroked="f" coordsize="3175,3175" o:gfxdata="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oP565AAAA2wAA&#10;AA8AAAAAAAAAAQAgAAAAIgAAAGRycy9kb3ducmV2LnhtbFBLAQIUABQAAAAIAIdO4kAzLwWeOwAA&#10;ADkAAAAQAAAAAAAAAAEAIAAAAAgBAABkcnMvc2hhcGV4bWwueG1sUEsFBgAAAAAGAAYAWwEAALID&#10;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127;top:17665;height:3175;width:5006340;" fillcolor="#E2E2E2" filled="t" stroked="f" coordsize="5006340,3175" o:gfxdata="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RmNr4A&#10;AADbAAAADwAAAAAAAAABACAAAAAiAAAAZHJzL2Rvd25yZXYueG1sUEsBAhQAFAAAAAgAh07iQDMv&#10;BZ47AAAAOQAAABAAAAAAAAAAAQAgAAAADQEAAGRycy9zaGFwZXhtbC54bWxQSwUGAAAAAAYABgBb&#10;AQAAtwMAAAAA&#10;" path="m3035,0l0,0,0,3035,3035,3035,3035,0xem5002657,0l3048,0,3048,3035,5002657,3035,5002657,0xem5005819,0l5002784,0,5002784,3035,5005819,3035,500581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6742C01C">
      <w:pPr>
        <w:pStyle w:val="5"/>
        <w:numPr>
          <w:ilvl w:val="0"/>
          <w:numId w:val="14"/>
        </w:numPr>
        <w:tabs>
          <w:tab w:val="left" w:pos="1412"/>
        </w:tabs>
        <w:spacing w:before="113" w:after="0" w:line="240" w:lineRule="auto"/>
        <w:ind w:left="1412" w:right="0" w:hanging="279"/>
        <w:jc w:val="left"/>
      </w:pPr>
      <w:r>
        <w:t>AI-Powered</w:t>
      </w:r>
      <w:r>
        <w:rPr>
          <w:spacing w:val="-9"/>
        </w:rPr>
        <w:t xml:space="preserve"> </w:t>
      </w:r>
      <w:r>
        <w:t>Gameplay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Minimax</w:t>
      </w:r>
      <w:r>
        <w:rPr>
          <w:spacing w:val="-7"/>
        </w:rPr>
        <w:t xml:space="preserve"> </w:t>
      </w:r>
      <w:r>
        <w:rPr>
          <w:spacing w:val="-2"/>
        </w:rPr>
        <w:t>Algorithm</w:t>
      </w:r>
    </w:p>
    <w:p w14:paraId="44625710">
      <w:pPr>
        <w:pStyle w:val="8"/>
        <w:spacing w:before="64"/>
        <w:ind w:left="1133" w:right="1747"/>
      </w:pP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(AI)</w:t>
      </w:r>
      <w:r>
        <w:rPr>
          <w:spacing w:val="-2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 computer</w:t>
      </w:r>
      <w:r>
        <w:rPr>
          <w:spacing w:val="-10"/>
        </w:rPr>
        <w:t xml:space="preserve"> </w:t>
      </w:r>
      <w:r>
        <w:t>opponent</w:t>
      </w:r>
      <w:r>
        <w:rPr>
          <w:spacing w:val="-4"/>
        </w:rPr>
        <w:t xml:space="preserve"> </w:t>
      </w:r>
      <w:r>
        <w:t>plays</w:t>
      </w:r>
      <w:r>
        <w:rPr>
          <w:spacing w:val="-7"/>
        </w:rPr>
        <w:t xml:space="preserve"> </w:t>
      </w:r>
      <w:r>
        <w:t>optimally.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Minimax</w:t>
      </w:r>
      <w:r>
        <w:rPr>
          <w:spacing w:val="-3"/>
        </w:rPr>
        <w:t xml:space="preserve"> </w:t>
      </w:r>
      <w:r>
        <w:rPr>
          <w:spacing w:val="-2"/>
        </w:rPr>
        <w:t>algorithm:</w:t>
      </w:r>
    </w:p>
    <w:p w14:paraId="2DB615F5">
      <w:pPr>
        <w:pStyle w:val="8"/>
        <w:ind w:left="1133" w:right="1231"/>
      </w:pPr>
      <w:r>
        <w:rPr>
          <w:rFonts w:ascii="Segoe UI Emoji" w:hAnsi="Segoe UI Emoji"/>
          <w:color w:val="9B9B9B"/>
          <w:spacing w:val="-386"/>
          <w:w w:val="105"/>
        </w:rPr>
        <w:t>’</w:t>
      </w:r>
      <w:r>
        <w:rPr>
          <w:rFonts w:ascii="Segoe UI Emoji" w:hAnsi="Segoe UI Emoji"/>
          <w:color w:val="50E1FF"/>
          <w:spacing w:val="-77"/>
        </w:rPr>
        <w:t xml:space="preserve"> </w:t>
      </w:r>
      <w:r>
        <w:rPr>
          <w:rFonts w:ascii="Segoe UI Emoji" w:hAnsi="Segoe UI Emoji"/>
          <w:color w:val="46A3FA"/>
          <w:spacing w:val="-386"/>
          <w:w w:val="278"/>
        </w:rPr>
        <w:t>´</w:t>
      </w:r>
      <w:r>
        <w:rPr>
          <w:rFonts w:ascii="Segoe UI Emoji" w:hAnsi="Segoe UI Emoji"/>
          <w:color w:val="F4F4F4"/>
          <w:spacing w:val="-386"/>
          <w:w w:val="5"/>
        </w:rPr>
        <w:t>●</w:t>
      </w:r>
      <w:r>
        <w:rPr>
          <w:rFonts w:ascii="Segoe UI Emoji" w:hAnsi="Segoe UI Emoji"/>
          <w:color w:val="F8302E"/>
          <w:spacing w:val="-386"/>
          <w:w w:val="5"/>
        </w:rPr>
        <w:t>◎</w:t>
      </w:r>
      <w:r>
        <w:rPr>
          <w:rFonts w:ascii="Segoe UI Emoji" w:hAnsi="Segoe UI Emoji"/>
          <w:color w:val="46A3FA"/>
          <w:w w:val="142"/>
        </w:rPr>
        <w:t>"</w:t>
      </w:r>
      <w:r>
        <w:rPr>
          <w:rFonts w:ascii="Segoe UI Emoji" w:hAnsi="Segoe UI Emoji"/>
          <w:color w:val="46A3FA"/>
          <w:spacing w:val="-13"/>
          <w:w w:val="107"/>
        </w:rPr>
        <w:t xml:space="preserve"> </w:t>
      </w:r>
      <w:r>
        <w:rPr>
          <w:w w:val="105"/>
        </w:rPr>
        <w:t>Always</w:t>
      </w:r>
      <w:r>
        <w:rPr>
          <w:spacing w:val="-18"/>
          <w:w w:val="105"/>
        </w:rPr>
        <w:t xml:space="preserve"> </w:t>
      </w:r>
      <w:r>
        <w:rPr>
          <w:w w:val="105"/>
        </w:rPr>
        <w:t>makes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best</w:t>
      </w:r>
      <w:r>
        <w:rPr>
          <w:spacing w:val="-18"/>
          <w:w w:val="105"/>
        </w:rPr>
        <w:t xml:space="preserve"> </w:t>
      </w:r>
      <w:r>
        <w:rPr>
          <w:w w:val="105"/>
        </w:rPr>
        <w:t>possible</w:t>
      </w:r>
      <w:r>
        <w:rPr>
          <w:spacing w:val="-19"/>
          <w:w w:val="105"/>
        </w:rPr>
        <w:t xml:space="preserve"> </w:t>
      </w:r>
      <w:r>
        <w:rPr>
          <w:w w:val="105"/>
        </w:rPr>
        <w:t>move,</w:t>
      </w:r>
      <w:r>
        <w:rPr>
          <w:spacing w:val="-18"/>
          <w:w w:val="105"/>
        </w:rPr>
        <w:t xml:space="preserve"> </w:t>
      </w:r>
      <w:r>
        <w:rPr>
          <w:w w:val="105"/>
        </w:rPr>
        <w:t>ensuring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AI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never </w:t>
      </w:r>
      <w:r>
        <w:rPr>
          <w:spacing w:val="-2"/>
          <w:w w:val="110"/>
        </w:rPr>
        <w:t>loses.</w:t>
      </w:r>
    </w:p>
    <w:p w14:paraId="610D3F15">
      <w:pPr>
        <w:pStyle w:val="8"/>
        <w:spacing w:before="1" w:line="372" w:lineRule="exact"/>
        <w:ind w:left="1133"/>
      </w:pPr>
      <w:r>
        <w:rPr>
          <w:rFonts w:ascii="Segoe UI Emoji" w:hAnsi="Segoe UI Emoji"/>
          <w:color w:val="B4ACBB"/>
          <w:spacing w:val="-386"/>
        </w:rPr>
        <w:t>#</w:t>
      </w:r>
      <w:r>
        <w:rPr>
          <w:rFonts w:ascii="Segoe UI Emoji" w:hAnsi="Segoe UI Emoji"/>
          <w:color w:val="00A6EC"/>
          <w:spacing w:val="-386"/>
        </w:rPr>
        <w:t>/</w:t>
      </w:r>
      <w:r>
        <w:rPr>
          <w:rFonts w:ascii="Segoe UI Emoji" w:hAnsi="Segoe UI Emoji"/>
          <w:color w:val="00D26A"/>
          <w:spacing w:val="-77"/>
        </w:rPr>
        <w:t xml:space="preserve"> </w:t>
      </w:r>
      <w:r>
        <w:rPr>
          <w:rFonts w:ascii="Segoe UI Emoji" w:hAnsi="Segoe UI Emoji"/>
          <w:color w:val="F7098D"/>
          <w:spacing w:val="-386"/>
          <w:w w:val="193"/>
        </w:rPr>
        <w:t>¡</w:t>
      </w:r>
      <w:r>
        <w:rPr>
          <w:rFonts w:ascii="Segoe UI Emoji" w:hAnsi="Segoe UI Emoji"/>
          <w:color w:val="E0D7EB"/>
          <w:w w:val="7"/>
        </w:rPr>
        <w:t>ç</w:t>
      </w:r>
      <w:r>
        <w:rPr>
          <w:rFonts w:ascii="Segoe UI Emoji" w:hAnsi="Segoe UI Emoji"/>
          <w:color w:val="E0D7EB"/>
          <w:spacing w:val="35"/>
        </w:rPr>
        <w:t xml:space="preserve"> </w:t>
      </w:r>
      <w:r>
        <w:t>Evaluates</w:t>
      </w:r>
      <w:r>
        <w:rPr>
          <w:spacing w:val="45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possible</w:t>
      </w:r>
      <w:r>
        <w:rPr>
          <w:spacing w:val="44"/>
        </w:rPr>
        <w:t xml:space="preserve"> </w:t>
      </w:r>
      <w:r>
        <w:t>game</w:t>
      </w:r>
      <w:r>
        <w:rPr>
          <w:spacing w:val="43"/>
        </w:rPr>
        <w:t xml:space="preserve"> </w:t>
      </w:r>
      <w:r>
        <w:t>outcomes,</w:t>
      </w:r>
      <w:r>
        <w:rPr>
          <w:spacing w:val="38"/>
        </w:rPr>
        <w:t xml:space="preserve"> </w:t>
      </w:r>
      <w:r>
        <w:t>making</w:t>
      </w:r>
      <w:r>
        <w:rPr>
          <w:spacing w:val="45"/>
        </w:rPr>
        <w:t xml:space="preserve"> </w:t>
      </w:r>
      <w:r>
        <w:t>strategic</w:t>
      </w:r>
      <w:r>
        <w:rPr>
          <w:spacing w:val="38"/>
        </w:rPr>
        <w:t xml:space="preserve"> </w:t>
      </w:r>
      <w:r>
        <w:rPr>
          <w:spacing w:val="-2"/>
        </w:rPr>
        <w:t>decisions.</w:t>
      </w:r>
    </w:p>
    <w:p w14:paraId="575BD75E">
      <w:pPr>
        <w:pStyle w:val="8"/>
        <w:ind w:left="1133" w:right="893"/>
      </w:pPr>
      <w:r>
        <w:rPr>
          <w:rFonts w:ascii="Segoe UI Emoji" w:hAnsi="Segoe UI Emoji"/>
          <w:color w:val="83CAFF"/>
          <w:spacing w:val="-386"/>
          <w:w w:val="5"/>
        </w:rPr>
        <w:t>˙</w:t>
      </w:r>
      <w:r>
        <w:rPr>
          <w:rFonts w:ascii="Segoe UI Emoji" w:hAnsi="Segoe UI Emoji"/>
          <w:color w:val="F4F4F4"/>
          <w:spacing w:val="-386"/>
          <w:w w:val="245"/>
        </w:rPr>
        <w:t>'</w:t>
      </w:r>
      <w:r>
        <w:rPr>
          <w:rFonts w:ascii="Segoe UI Emoji" w:hAnsi="Segoe UI Emoji"/>
          <w:color w:val="9B9B9B"/>
          <w:spacing w:val="-386"/>
          <w:w w:val="5"/>
        </w:rPr>
        <w:t>•</w:t>
      </w:r>
      <w:r>
        <w:rPr>
          <w:rFonts w:ascii="Segoe UI Emoji" w:hAnsi="Segoe UI Emoji"/>
          <w:color w:val="C90A49"/>
          <w:spacing w:val="-386"/>
          <w:w w:val="2"/>
        </w:rPr>
        <w:t>7</w:t>
      </w:r>
      <w:r>
        <w:rPr>
          <w:rFonts w:ascii="Segoe UI Emoji" w:hAnsi="Segoe UI Emoji"/>
          <w:color w:val="FF8256"/>
          <w:spacing w:val="-386"/>
          <w:w w:val="247"/>
        </w:rPr>
        <w:t>¸</w:t>
      </w:r>
      <w:r>
        <w:rPr>
          <w:rFonts w:ascii="Segoe UI Emoji" w:hAnsi="Segoe UI Emoji"/>
          <w:color w:val="F82E5F"/>
          <w:spacing w:val="-386"/>
          <w:w w:val="1"/>
        </w:rPr>
        <w:t>s</w:t>
      </w:r>
      <w:r>
        <w:rPr>
          <w:rFonts w:ascii="Segoe UI Emoji" w:hAnsi="Segoe UI Emoji"/>
          <w:color w:val="523566"/>
          <w:w w:val="247"/>
        </w:rPr>
        <w:t>.</w:t>
      </w:r>
      <w:r>
        <w:rPr>
          <w:rFonts w:ascii="Segoe UI Emoji" w:hAnsi="Segoe UI Emoji"/>
          <w:color w:val="523566"/>
          <w:spacing w:val="-13"/>
          <w:w w:val="107"/>
        </w:rPr>
        <w:t xml:space="preserve"> </w:t>
      </w:r>
      <w:r>
        <w:rPr>
          <w:w w:val="104"/>
        </w:rPr>
        <w:t>Enhances</w:t>
      </w:r>
      <w:r>
        <w:rPr>
          <w:spacing w:val="-15"/>
          <w:w w:val="104"/>
        </w:rPr>
        <w:t xml:space="preserve"> </w:t>
      </w:r>
      <w:r>
        <w:rPr>
          <w:w w:val="104"/>
        </w:rPr>
        <w:t>gameplay</w:t>
      </w:r>
      <w:r>
        <w:rPr>
          <w:spacing w:val="-9"/>
          <w:w w:val="104"/>
        </w:rPr>
        <w:t xml:space="preserve"> </w:t>
      </w:r>
      <w:r>
        <w:rPr>
          <w:w w:val="104"/>
        </w:rPr>
        <w:t>difficulty,</w:t>
      </w:r>
      <w:r>
        <w:rPr>
          <w:spacing w:val="-11"/>
          <w:w w:val="104"/>
        </w:rPr>
        <w:t xml:space="preserve"> </w:t>
      </w:r>
      <w:r>
        <w:rPr>
          <w:w w:val="104"/>
        </w:rPr>
        <w:t>creating</w:t>
      </w:r>
      <w:r>
        <w:rPr>
          <w:spacing w:val="-11"/>
          <w:w w:val="104"/>
        </w:rPr>
        <w:t xml:space="preserve"> </w:t>
      </w:r>
      <w:r>
        <w:rPr>
          <w:w w:val="104"/>
        </w:rPr>
        <w:t>a</w:t>
      </w:r>
      <w:r>
        <w:rPr>
          <w:spacing w:val="-11"/>
          <w:w w:val="104"/>
        </w:rPr>
        <w:t xml:space="preserve"> </w:t>
      </w:r>
      <w:r>
        <w:rPr>
          <w:w w:val="104"/>
        </w:rPr>
        <w:t>more</w:t>
      </w:r>
      <w:r>
        <w:rPr>
          <w:spacing w:val="-9"/>
          <w:w w:val="104"/>
        </w:rPr>
        <w:t xml:space="preserve"> </w:t>
      </w:r>
      <w:r>
        <w:rPr>
          <w:w w:val="104"/>
        </w:rPr>
        <w:t>engaging</w:t>
      </w:r>
      <w:r>
        <w:rPr>
          <w:spacing w:val="-9"/>
          <w:w w:val="104"/>
        </w:rPr>
        <w:t xml:space="preserve"> </w:t>
      </w:r>
      <w:r>
        <w:rPr>
          <w:w w:val="104"/>
        </w:rPr>
        <w:t xml:space="preserve">and </w:t>
      </w:r>
      <w:r>
        <w:t>competitive experience.</w:t>
      </w:r>
    </w:p>
    <w:p w14:paraId="6FBE05A2">
      <w:pPr>
        <w:pStyle w:val="11"/>
        <w:numPr>
          <w:ilvl w:val="1"/>
          <w:numId w:val="14"/>
        </w:numPr>
        <w:tabs>
          <w:tab w:val="left" w:pos="1588"/>
        </w:tabs>
        <w:spacing w:before="62" w:after="0" w:line="240" w:lineRule="auto"/>
        <w:ind w:left="1133" w:right="1760" w:firstLine="0"/>
        <w:jc w:val="left"/>
        <w:rPr>
          <w:sz w:val="28"/>
        </w:rPr>
      </w:pPr>
      <w:r>
        <w:rPr>
          <w:sz w:val="28"/>
        </w:rPr>
        <w:t>Outcome: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AI-powered</w:t>
      </w:r>
      <w:r>
        <w:rPr>
          <w:spacing w:val="-6"/>
          <w:sz w:val="28"/>
        </w:rPr>
        <w:t xml:space="preserve"> </w:t>
      </w:r>
      <w:r>
        <w:rPr>
          <w:sz w:val="28"/>
        </w:rPr>
        <w:t>Tic</w:t>
      </w:r>
      <w:r>
        <w:rPr>
          <w:spacing w:val="-4"/>
          <w:sz w:val="28"/>
        </w:rPr>
        <w:t xml:space="preserve"> </w:t>
      </w:r>
      <w:r>
        <w:rPr>
          <w:sz w:val="28"/>
        </w:rPr>
        <w:t>Tac</w:t>
      </w:r>
      <w:r>
        <w:rPr>
          <w:spacing w:val="-4"/>
          <w:sz w:val="28"/>
        </w:rPr>
        <w:t xml:space="preserve"> </w:t>
      </w:r>
      <w:r>
        <w:rPr>
          <w:sz w:val="28"/>
        </w:rPr>
        <w:t>Toe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perfect</w:t>
      </w:r>
      <w:r>
        <w:rPr>
          <w:spacing w:val="-3"/>
          <w:sz w:val="28"/>
        </w:rPr>
        <w:t xml:space="preserve"> </w:t>
      </w:r>
      <w:r>
        <w:rPr>
          <w:sz w:val="28"/>
        </w:rPr>
        <w:t>example</w:t>
      </w:r>
      <w:r>
        <w:rPr>
          <w:spacing w:val="-7"/>
          <w:sz w:val="28"/>
        </w:rPr>
        <w:t xml:space="preserve"> </w:t>
      </w:r>
      <w:r>
        <w:rPr>
          <w:sz w:val="28"/>
        </w:rPr>
        <w:t>of decision-making algorithms in real-world applications.</w:t>
      </w:r>
    </w:p>
    <w:p w14:paraId="15789DBC">
      <w:pPr>
        <w:pStyle w:val="8"/>
        <w:spacing w:before="48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191770</wp:posOffset>
                </wp:positionV>
                <wp:extent cx="5006340" cy="20955"/>
                <wp:effectExtent l="0" t="0" r="0" b="0"/>
                <wp:wrapTopAndBottom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40" cy="20955"/>
                          <a:chOff x="0" y="0"/>
                          <a:chExt cx="5006340" cy="2095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00443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4435" h="20320">
                                <a:moveTo>
                                  <a:pt x="5004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004435" y="20320"/>
                                </a:lnTo>
                                <a:lnTo>
                                  <a:pt x="5004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002910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7" y="1142"/>
                            <a:ext cx="50063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 h="1714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006340" h="17145">
                                <a:moveTo>
                                  <a:pt x="5005819" y="0"/>
                                </a:moveTo>
                                <a:lnTo>
                                  <a:pt x="5002784" y="0"/>
                                </a:lnTo>
                                <a:lnTo>
                                  <a:pt x="5002784" y="3048"/>
                                </a:lnTo>
                                <a:lnTo>
                                  <a:pt x="5005819" y="3048"/>
                                </a:lnTo>
                                <a:lnTo>
                                  <a:pt x="500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002910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6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7" y="17919"/>
                            <a:ext cx="50063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006340" h="3175">
                                <a:moveTo>
                                  <a:pt x="500265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002657" y="3035"/>
                                </a:lnTo>
                                <a:lnTo>
                                  <a:pt x="5002657" y="0"/>
                                </a:lnTo>
                                <a:close/>
                              </a:path>
                              <a:path w="5006340" h="3175">
                                <a:moveTo>
                                  <a:pt x="5005819" y="0"/>
                                </a:moveTo>
                                <a:lnTo>
                                  <a:pt x="5002784" y="0"/>
                                </a:lnTo>
                                <a:lnTo>
                                  <a:pt x="5002784" y="3035"/>
                                </a:lnTo>
                                <a:lnTo>
                                  <a:pt x="5005819" y="3035"/>
                                </a:lnTo>
                                <a:lnTo>
                                  <a:pt x="500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0.65pt;margin-top:15.1pt;height:1.65pt;width:394.2pt;mso-position-horizontal-relative:page;mso-wrap-distance-bottom:0pt;mso-wrap-distance-top:0pt;z-index:-251648000;mso-width-relative:page;mso-height-relative:page;" coordsize="5006340,20955" o:gfxdata="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3sHlA9oAAAAKAQAADwAAAAAAAAABACAAAAAiAAAAZHJz&#10;L2Rvd25yZXYueG1sUEsBAhQAFAAAAAgAh07iQEYRe6s8BAAAJBgAAA4AAAAAAAAAAQAgAAAAKQEA&#10;AGRycy9lMm9Eb2MueG1sUEsFBgAAAAAGAAYAWQEAANcHAAAAAA==&#10;">
                <o:lock v:ext="edit" aspectratio="f"/>
                <v:shape id="Graphic 85" o:spid="_x0000_s1026" o:spt="100" style="position:absolute;left:0;top:0;height:20320;width:5004435;" fillcolor="#9F9F9F" filled="t" stroked="f" coordsize="5004435,20320" o:gfxdata="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hdNZvQAA&#10;ANsAAAAPAAAAAAAAAAEAIAAAACIAAABkcnMvZG93bnJldi54bWxQSwECFAAUAAAACACHTuJAMy8F&#10;njsAAAA5AAAAEAAAAAAAAAABACAAAAAMAQAAZHJzL3NoYXBleG1sLnhtbFBLBQYAAAAABgAGAFsB&#10;AAC2AwAAAAA=&#10;" path="m5004435,0l0,0,0,20320,5004435,20320,500443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5002910;top:1142;height:3175;width:3175;" fillcolor="#E2E2E2" filled="t" stroked="f" coordsize="3175,3175" o:gfxdata="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8WiILsAAADb&#10;AAAADwAAAAAAAAABACAAAAAiAAAAZHJzL2Rvd25yZXYueG1sUEsBAhQAFAAAAAgAh07iQDMvBZ47&#10;AAAAOQAAABAAAAAAAAAAAQAgAAAACgEAAGRycy9zaGFwZXhtbC54bWxQSwUGAAAAAAYABgBbAQAA&#10;tAMA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127;top:1142;height:17145;width:5006340;" fillcolor="#9F9F9F" filled="t" stroked="f" coordsize="5006340,17145" o:gfxdata="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nZyL4A&#10;AADbAAAADwAAAAAAAAABACAAAAAiAAAAZHJzL2Rvd25yZXYueG1sUEsBAhQAFAAAAAgAh07iQDMv&#10;BZ47AAAAOQAAABAAAAAAAAAAAQAgAAAADQEAAGRycy9zaGFwZXhtbC54bWxQSwUGAAAAAAYABgBb&#10;AQAAtwMAAAAA&#10;" path="m3035,3060l0,3060,0,16764,3035,16764,3035,3060xem5005819,0l5002784,0,5002784,3048,5005819,3048,500581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5002910;top:4191;height:13970;width:3175;" fillcolor="#E2E2E2" filled="t" stroked="f" coordsize="3175,13970" o:gfxdata="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hdKT+2AAAA2wAAAA8A&#10;AAAAAAAAAQAgAAAAIgAAAGRycy9kb3ducmV2LnhtbFBLAQIUABQAAAAIAIdO4kAzLwWeOwAAADkA&#10;AAAQAAAAAAAAAAEAIAAAAAUBAABkcnMvc2hhcGV4bWwueG1sUEsFBgAAAAAGAAYAWwEAAK8DAAAA&#10;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126;top:17907;height:3175;width:3175;" fillcolor="#9F9F9F" filled="t" stroked="f" coordsize="3175,3175" o:gfxdata="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Mre+5AAAA2wAA&#10;AA8AAAAAAAAAAQAgAAAAIgAAAGRycy9kb3ducmV2LnhtbFBLAQIUABQAAAAIAIdO4kAzLwWeOwAA&#10;ADkAAAAQAAAAAAAAAAEAIAAAAAgBAABkcnMvc2hhcGV4bWwueG1sUEsFBgAAAAAGAAYAWwEAALID&#10;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127;top:17919;height:3175;width:5006340;" fillcolor="#E2E2E2" filled="t" stroked="f" coordsize="5006340,3175" o:gfxdata="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9unLsAAADb&#10;AAAADwAAAAAAAAABACAAAAAiAAAAZHJzL2Rvd25yZXYueG1sUEsBAhQAFAAAAAgAh07iQDMvBZ47&#10;AAAAOQAAABAAAAAAAAAAAQAgAAAACgEAAGRycy9zaGFwZXhtbC54bWxQSwUGAAAAAAYABgBbAQAA&#10;tAMAAAAA&#10;" path="m3035,0l0,0,0,3035,3035,3035,3035,0xem5002657,0l3048,0,3048,3035,5002657,3035,5002657,0xem5005819,0l5002784,0,5002784,3035,5005819,3035,500581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14F191B">
      <w:pPr>
        <w:pStyle w:val="5"/>
        <w:numPr>
          <w:ilvl w:val="0"/>
          <w:numId w:val="14"/>
        </w:numPr>
        <w:tabs>
          <w:tab w:val="left" w:pos="1412"/>
        </w:tabs>
        <w:spacing w:before="113" w:after="0" w:line="240" w:lineRule="auto"/>
        <w:ind w:left="1412" w:right="0" w:hanging="279"/>
        <w:jc w:val="left"/>
      </w:pPr>
      <w:r>
        <w:t>Interactive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Graphical</w:t>
      </w:r>
      <w:r>
        <w:rPr>
          <w:spacing w:val="-7"/>
        </w:rPr>
        <w:t xml:space="preserve"> </w:t>
      </w:r>
      <w:r>
        <w:rPr>
          <w:spacing w:val="-2"/>
        </w:rPr>
        <w:t>Interface</w:t>
      </w:r>
    </w:p>
    <w:p w14:paraId="250F8E19">
      <w:pPr>
        <w:pStyle w:val="8"/>
        <w:spacing w:before="64"/>
        <w:ind w:left="1133" w:right="1747"/>
      </w:pP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(GUI) using Java Swing, improving the user experience.</w:t>
      </w:r>
    </w:p>
    <w:p w14:paraId="142F4223">
      <w:pPr>
        <w:pStyle w:val="8"/>
        <w:spacing w:line="372" w:lineRule="exact"/>
        <w:ind w:left="1133"/>
      </w:pPr>
      <w:r>
        <w:rPr>
          <w:rFonts w:ascii="Segoe UI Emoji" w:hAnsi="Segoe UI Emoji"/>
          <w:color w:val="9B9B9B"/>
          <w:spacing w:val="-138"/>
          <w:w w:val="179"/>
        </w:rPr>
        <w:t xml:space="preserve"> </w:t>
      </w:r>
      <w:r>
        <w:rPr>
          <w:rFonts w:ascii="Segoe UI Emoji" w:hAnsi="Segoe UI Emoji"/>
          <w:color w:val="7067A3"/>
          <w:spacing w:val="-386"/>
          <w:w w:val="26"/>
        </w:rPr>
        <w:t>□</w:t>
      </w:r>
      <w:r>
        <w:rPr>
          <w:rFonts w:ascii="Segoe UI Emoji" w:hAnsi="Segoe UI Emoji"/>
          <w:color w:val="9B9B9B"/>
          <w:spacing w:val="-386"/>
          <w:w w:val="198"/>
        </w:rPr>
        <w:t>_</w:t>
      </w:r>
      <w:r>
        <w:rPr>
          <w:rFonts w:ascii="Segoe UI Emoji" w:hAnsi="Segoe UI Emoji"/>
          <w:color w:val="BDBDBD"/>
          <w:spacing w:val="-386"/>
          <w:w w:val="467"/>
        </w:rPr>
        <w:t>;</w:t>
      </w:r>
      <w:r>
        <w:rPr>
          <w:rFonts w:ascii="Segoe UI Emoji" w:hAnsi="Segoe UI Emoji"/>
          <w:color w:val="25C8FB"/>
          <w:w w:val="26"/>
        </w:rPr>
        <w:t>□</w:t>
      </w:r>
      <w:r>
        <w:rPr>
          <w:rFonts w:ascii="Segoe UI Emoji" w:hAnsi="Segoe UI Emoji"/>
          <w:color w:val="25C8FB"/>
          <w:spacing w:val="-68"/>
          <w:w w:val="179"/>
        </w:rPr>
        <w:t xml:space="preserve"> </w:t>
      </w:r>
      <w:r>
        <w:rPr>
          <w:spacing w:val="-2"/>
          <w:w w:val="110"/>
        </w:rPr>
        <w:t>Clickable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buttons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gameplay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intuitive.</w:t>
      </w:r>
    </w:p>
    <w:p w14:paraId="1A2EB4B6">
      <w:pPr>
        <w:pStyle w:val="8"/>
        <w:spacing w:line="372" w:lineRule="exact"/>
        <w:ind w:left="1133"/>
      </w:pPr>
      <w:r>
        <w:rPr>
          <w:rFonts w:ascii="Segoe UI Emoji" w:hAnsi="Segoe UI Emoji"/>
          <w:color w:val="C90A49"/>
          <w:spacing w:val="-386"/>
          <w:w w:val="600"/>
        </w:rPr>
        <w:t>‘</w:t>
      </w:r>
      <w:r>
        <w:rPr>
          <w:rFonts w:ascii="Segoe UI Emoji" w:hAnsi="Segoe UI Emoji"/>
          <w:color w:val="D2D2D2"/>
          <w:spacing w:val="-386"/>
          <w:w w:val="502"/>
        </w:rPr>
        <w:t xml:space="preserve"> </w:t>
      </w:r>
      <w:r>
        <w:rPr>
          <w:rFonts w:ascii="Segoe UI Emoji" w:hAnsi="Segoe UI Emoji"/>
          <w:color w:val="F8302E"/>
          <w:spacing w:val="-386"/>
          <w:w w:val="304"/>
        </w:rPr>
        <w:t>z</w:t>
      </w:r>
      <w:r>
        <w:rPr>
          <w:rFonts w:ascii="Segoe UI Emoji" w:hAnsi="Segoe UI Emoji"/>
          <w:color w:val="F8302E"/>
          <w:w w:val="600"/>
        </w:rPr>
        <w:t>’</w:t>
      </w:r>
      <w:r>
        <w:rPr>
          <w:rFonts w:ascii="Segoe UI Emoji" w:hAnsi="Segoe UI Emoji"/>
          <w:color w:val="F8302E"/>
          <w:spacing w:val="-7"/>
        </w:rPr>
        <w:t xml:space="preserve"> </w:t>
      </w:r>
      <w:r>
        <w:rPr>
          <w:w w:val="100"/>
        </w:rPr>
        <w:t>Re</w:t>
      </w:r>
      <w:r>
        <w:rPr>
          <w:spacing w:val="-3"/>
          <w:w w:val="100"/>
        </w:rPr>
        <w:t>a</w:t>
      </w:r>
      <w:r>
        <w:rPr>
          <w:spacing w:val="1"/>
          <w:w w:val="100"/>
        </w:rPr>
        <w:t>l</w:t>
      </w:r>
      <w:r>
        <w:rPr>
          <w:spacing w:val="-3"/>
          <w:w w:val="100"/>
        </w:rPr>
        <w:t>-</w:t>
      </w:r>
      <w:r>
        <w:rPr>
          <w:w w:val="100"/>
        </w:rPr>
        <w:t>ti</w:t>
      </w:r>
      <w:r>
        <w:rPr>
          <w:spacing w:val="-3"/>
          <w:w w:val="100"/>
        </w:rPr>
        <w:t>m</w:t>
      </w:r>
      <w:r>
        <w:rPr>
          <w:w w:val="100"/>
        </w:rPr>
        <w:t>e</w:t>
      </w:r>
      <w:r>
        <w:t xml:space="preserve"> </w:t>
      </w:r>
      <w:r>
        <w:rPr>
          <w:spacing w:val="-2"/>
          <w:w w:val="100"/>
        </w:rPr>
        <w:t>u</w:t>
      </w:r>
      <w:r>
        <w:rPr>
          <w:w w:val="100"/>
        </w:rPr>
        <w:t>p</w:t>
      </w:r>
      <w:r>
        <w:rPr>
          <w:spacing w:val="-2"/>
          <w:w w:val="100"/>
        </w:rPr>
        <w:t>d</w:t>
      </w:r>
      <w:r>
        <w:rPr>
          <w:w w:val="100"/>
        </w:rPr>
        <w:t>at</w:t>
      </w:r>
      <w:r>
        <w:rPr>
          <w:spacing w:val="-3"/>
          <w:w w:val="100"/>
        </w:rPr>
        <w:t>e</w:t>
      </w:r>
      <w:r>
        <w:rPr>
          <w:w w:val="100"/>
        </w:rPr>
        <w:t>s</w:t>
      </w:r>
      <w:r>
        <w:rPr>
          <w:spacing w:val="2"/>
        </w:rPr>
        <w:t xml:space="preserve"> </w:t>
      </w:r>
      <w:r>
        <w:rPr>
          <w:w w:val="100"/>
        </w:rPr>
        <w:t>e</w:t>
      </w:r>
      <w:r>
        <w:rPr>
          <w:spacing w:val="-2"/>
          <w:w w:val="100"/>
        </w:rPr>
        <w:t>ns</w:t>
      </w:r>
      <w:r>
        <w:rPr>
          <w:w w:val="100"/>
        </w:rPr>
        <w:t>ure</w:t>
      </w:r>
      <w:r>
        <w:t xml:space="preserve"> </w:t>
      </w:r>
      <w:r>
        <w:rPr>
          <w:spacing w:val="-2"/>
          <w:w w:val="100"/>
        </w:rPr>
        <w:t>s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o</w:t>
      </w:r>
      <w:r>
        <w:rPr>
          <w:spacing w:val="-2"/>
          <w:w w:val="100"/>
        </w:rPr>
        <w:t>t</w:t>
      </w:r>
      <w:r>
        <w:rPr>
          <w:w w:val="100"/>
        </w:rPr>
        <w:t>h</w:t>
      </w:r>
      <w:r>
        <w:rPr>
          <w:spacing w:val="-3"/>
        </w:rPr>
        <w:t xml:space="preserve"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te</w:t>
      </w:r>
      <w:r>
        <w:rPr>
          <w:spacing w:val="-3"/>
          <w:w w:val="100"/>
        </w:rPr>
        <w:t>r</w:t>
      </w:r>
      <w:r>
        <w:rPr>
          <w:w w:val="100"/>
        </w:rPr>
        <w:t>ac</w:t>
      </w:r>
      <w:r>
        <w:rPr>
          <w:spacing w:val="-2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on</w:t>
      </w:r>
      <w:r>
        <w:rPr>
          <w:w w:val="100"/>
        </w:rPr>
        <w:t>s.</w:t>
      </w:r>
    </w:p>
    <w:p w14:paraId="517CB8F6">
      <w:pPr>
        <w:pStyle w:val="8"/>
        <w:spacing w:before="40" w:line="249" w:lineRule="auto"/>
        <w:ind w:left="1133" w:right="1747"/>
      </w:pPr>
      <w:r>
        <w:rPr>
          <w:rFonts w:ascii="Segoe UI Emoji"/>
          <w:color w:val="00A6EC"/>
          <w:spacing w:val="80"/>
          <w:w w:val="150"/>
        </w:rPr>
        <w:t xml:space="preserve">  </w:t>
      </w:r>
      <w:r>
        <w:t>Visual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wins,</w:t>
      </w:r>
      <w:r>
        <w:rPr>
          <w:spacing w:val="-4"/>
        </w:rPr>
        <w:t xml:space="preserve"> </w:t>
      </w:r>
      <w:r>
        <w:t>losses,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draws,</w:t>
      </w:r>
      <w:r>
        <w:rPr>
          <w:spacing w:val="-4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 xml:space="preserve">game </w:t>
      </w:r>
      <w:r>
        <w:rPr>
          <w:spacing w:val="-2"/>
        </w:rPr>
        <w:t>clarity.</w:t>
      </w:r>
    </w:p>
    <w:p w14:paraId="72C22EBE">
      <w:pPr>
        <w:pStyle w:val="11"/>
        <w:numPr>
          <w:ilvl w:val="1"/>
          <w:numId w:val="14"/>
        </w:numPr>
        <w:tabs>
          <w:tab w:val="left" w:pos="1588"/>
        </w:tabs>
        <w:spacing w:before="48" w:after="0" w:line="240" w:lineRule="auto"/>
        <w:ind w:left="1133" w:right="1958" w:firstLine="0"/>
        <w:jc w:val="left"/>
        <w:rPr>
          <w:sz w:val="28"/>
        </w:rPr>
      </w:pPr>
      <w:r>
        <w:rPr>
          <w:sz w:val="28"/>
        </w:rPr>
        <w:t>Outcome: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GUI</w:t>
      </w:r>
      <w:r>
        <w:rPr>
          <w:spacing w:val="-4"/>
          <w:sz w:val="28"/>
        </w:rPr>
        <w:t xml:space="preserve"> </w:t>
      </w:r>
      <w:r>
        <w:rPr>
          <w:sz w:val="28"/>
        </w:rPr>
        <w:t>enhances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experience,</w:t>
      </w:r>
      <w:r>
        <w:rPr>
          <w:spacing w:val="-5"/>
          <w:sz w:val="28"/>
        </w:rPr>
        <w:t xml:space="preserve"> </w:t>
      </w:r>
      <w:r>
        <w:rPr>
          <w:sz w:val="28"/>
        </w:rPr>
        <w:t>making</w:t>
      </w:r>
      <w:r>
        <w:rPr>
          <w:spacing w:val="-7"/>
          <w:sz w:val="28"/>
        </w:rPr>
        <w:t xml:space="preserve"> </w:t>
      </w:r>
      <w:r>
        <w:rPr>
          <w:sz w:val="28"/>
        </w:rPr>
        <w:t>the game more engaging.</w:t>
      </w:r>
    </w:p>
    <w:p w14:paraId="4E4A88B8">
      <w:pPr>
        <w:pStyle w:val="11"/>
        <w:spacing w:after="0" w:line="240" w:lineRule="auto"/>
        <w:jc w:val="left"/>
        <w:rPr>
          <w:sz w:val="28"/>
        </w:rPr>
        <w:sectPr>
          <w:footerReference r:id="rId8" w:type="default"/>
          <w:pgSz w:w="12240" w:h="15840"/>
          <w:pgMar w:top="1380" w:right="720" w:bottom="2060" w:left="1080" w:header="0" w:footer="1877" w:gutter="0"/>
          <w:cols w:space="720" w:num="1"/>
        </w:sectPr>
      </w:pPr>
    </w:p>
    <w:p w14:paraId="228C4664">
      <w:pPr>
        <w:pStyle w:val="11"/>
        <w:numPr>
          <w:ilvl w:val="0"/>
          <w:numId w:val="7"/>
        </w:numPr>
        <w:tabs>
          <w:tab w:val="left" w:pos="719"/>
          <w:tab w:val="left" w:pos="1133"/>
        </w:tabs>
        <w:spacing w:before="60" w:after="0" w:line="264" w:lineRule="auto"/>
        <w:ind w:left="1133" w:right="2741" w:hanging="773"/>
        <w:jc w:val="both"/>
        <w:rPr>
          <w:b/>
          <w:sz w:val="28"/>
        </w:rPr>
      </w:pPr>
      <w:r>
        <w:rPr>
          <w:b/>
          <w:sz w:val="28"/>
        </w:rPr>
        <w:t>Efficient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Mechanics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Optimization </w:t>
      </w:r>
      <w:r>
        <w:rPr>
          <w:sz w:val="28"/>
        </w:rPr>
        <w:t>Several</w:t>
      </w:r>
      <w:r>
        <w:rPr>
          <w:spacing w:val="-9"/>
          <w:sz w:val="28"/>
        </w:rPr>
        <w:t xml:space="preserve"> </w:t>
      </w:r>
      <w:r>
        <w:rPr>
          <w:sz w:val="28"/>
        </w:rPr>
        <w:t>optimizations</w:t>
      </w:r>
      <w:r>
        <w:rPr>
          <w:spacing w:val="-7"/>
          <w:sz w:val="28"/>
        </w:rPr>
        <w:t xml:space="preserve"> </w:t>
      </w:r>
      <w:r>
        <w:rPr>
          <w:sz w:val="28"/>
        </w:rPr>
        <w:t>were</w:t>
      </w:r>
      <w:r>
        <w:rPr>
          <w:spacing w:val="-9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smooth performance and error-free execution:</w:t>
      </w:r>
    </w:p>
    <w:p w14:paraId="201362B8">
      <w:pPr>
        <w:pStyle w:val="8"/>
        <w:spacing w:line="339" w:lineRule="exact"/>
        <w:ind w:left="1133"/>
      </w:pPr>
      <w:r>
        <w:rPr>
          <w:rFonts w:ascii="Segoe UI Emoji" w:hAnsi="Segoe UI Emoji" w:eastAsia="Segoe UI Emoji" w:cs="Segoe UI Emoji"/>
          <w:color w:val="F4F4F4"/>
          <w:spacing w:val="-77"/>
        </w:rPr>
        <w:t xml:space="preserve"> </w:t>
      </w:r>
      <w:r>
        <w:rPr>
          <w:rFonts w:ascii="Segoe UI Emoji" w:hAnsi="Segoe UI Emoji" w:eastAsia="Segoe UI Emoji" w:cs="Segoe UI Emoji"/>
          <w:color w:val="00D26A"/>
        </w:rPr>
        <w:t>⬛</w:t>
      </w:r>
      <w:r>
        <w:rPr>
          <w:rFonts w:ascii="Segoe UI Emoji" w:hAnsi="Segoe UI Emoji" w:eastAsia="Segoe UI Emoji" w:cs="Segoe UI Emoji"/>
          <w:color w:val="00D26A"/>
          <w:spacing w:val="3"/>
        </w:rPr>
        <w:t xml:space="preserve"> </w:t>
      </w:r>
      <w:r>
        <w:t>Move</w:t>
      </w:r>
      <w:r>
        <w:rPr>
          <w:spacing w:val="7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prevent</w:t>
      </w:r>
      <w:r>
        <w:rPr>
          <w:spacing w:val="11"/>
        </w:rPr>
        <w:t xml:space="preserve"> </w:t>
      </w:r>
      <w:r>
        <w:t>incorrect</w:t>
      </w:r>
      <w:r>
        <w:rPr>
          <w:spacing w:val="12"/>
        </w:rPr>
        <w:t xml:space="preserve"> </w:t>
      </w:r>
      <w:r>
        <w:rPr>
          <w:spacing w:val="-2"/>
        </w:rPr>
        <w:t>moves.</w:t>
      </w:r>
    </w:p>
    <w:p w14:paraId="3F460542">
      <w:pPr>
        <w:pStyle w:val="8"/>
        <w:spacing w:line="372" w:lineRule="exact"/>
        <w:ind w:left="1133"/>
      </w:pPr>
      <w:r>
        <w:rPr>
          <w:rFonts w:ascii="Segoe UI Emoji" w:hAnsi="Segoe UI Emoji" w:eastAsia="Segoe UI Emoji" w:cs="Segoe UI Emoji"/>
          <w:color w:val="F4F4F4"/>
          <w:spacing w:val="-77"/>
        </w:rPr>
        <w:t xml:space="preserve"> </w:t>
      </w:r>
      <w:r>
        <w:rPr>
          <w:rFonts w:ascii="Segoe UI Emoji" w:hAnsi="Segoe UI Emoji" w:eastAsia="Segoe UI Emoji" w:cs="Segoe UI Emoji"/>
          <w:color w:val="00D26A"/>
        </w:rPr>
        <w:t>⬛</w:t>
      </w:r>
      <w:r>
        <w:rPr>
          <w:rFonts w:ascii="Segoe UI Emoji" w:hAnsi="Segoe UI Emoji" w:eastAsia="Segoe UI Emoji" w:cs="Segoe UI Emoji"/>
          <w:color w:val="00D26A"/>
          <w:spacing w:val="3"/>
        </w:rPr>
        <w:t xml:space="preserve"> </w:t>
      </w:r>
      <w:r>
        <w:t>Game</w:t>
      </w:r>
      <w:r>
        <w:rPr>
          <w:spacing w:val="10"/>
        </w:rPr>
        <w:t xml:space="preserve"> </w:t>
      </w:r>
      <w:r>
        <w:t>loop</w:t>
      </w:r>
      <w:r>
        <w:rPr>
          <w:spacing w:val="6"/>
        </w:rPr>
        <w:t xml:space="preserve"> </w:t>
      </w:r>
      <w:r>
        <w:t>optimization</w:t>
      </w:r>
      <w:r>
        <w:rPr>
          <w:spacing w:val="14"/>
        </w:rPr>
        <w:t xml:space="preserve"> </w:t>
      </w:r>
      <w:r>
        <w:t>prevents</w:t>
      </w:r>
      <w:r>
        <w:rPr>
          <w:spacing w:val="7"/>
        </w:rPr>
        <w:t xml:space="preserve"> </w:t>
      </w:r>
      <w:r>
        <w:t>unnecessary</w:t>
      </w:r>
      <w:r>
        <w:rPr>
          <w:spacing w:val="11"/>
        </w:rPr>
        <w:t xml:space="preserve"> </w:t>
      </w:r>
      <w:r>
        <w:rPr>
          <w:spacing w:val="-2"/>
        </w:rPr>
        <w:t>processing.</w:t>
      </w:r>
    </w:p>
    <w:p w14:paraId="55E334A9">
      <w:pPr>
        <w:pStyle w:val="8"/>
        <w:spacing w:line="372" w:lineRule="exact"/>
        <w:ind w:left="1133"/>
      </w:pPr>
      <w:r>
        <w:rPr>
          <w:rFonts w:ascii="Segoe UI Emoji" w:hAnsi="Segoe UI Emoji" w:eastAsia="Segoe UI Emoji" w:cs="Segoe UI Emoji"/>
          <w:color w:val="00D26A"/>
          <w:spacing w:val="-386"/>
        </w:rPr>
        <w:t>⬛</w:t>
      </w:r>
      <w:r>
        <w:rPr>
          <w:rFonts w:ascii="Segoe UI Emoji" w:hAnsi="Segoe UI Emoji" w:eastAsia="Segoe UI Emoji" w:cs="Segoe UI Emoji"/>
          <w:color w:val="F4F4F4"/>
          <w:spacing w:val="71"/>
        </w:rPr>
        <w:t xml:space="preserve">   </w:t>
      </w:r>
      <w:r>
        <w:t>Draw</w:t>
      </w:r>
      <w:r>
        <w:rPr>
          <w:spacing w:val="-15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identifies</w:t>
      </w:r>
      <w:r>
        <w:rPr>
          <w:spacing w:val="-3"/>
        </w:rPr>
        <w:t xml:space="preserve"> </w:t>
      </w:r>
      <w:r>
        <w:t>game-ending</w:t>
      </w:r>
      <w:r>
        <w:rPr>
          <w:spacing w:val="-2"/>
        </w:rPr>
        <w:t xml:space="preserve"> scenarios.</w:t>
      </w:r>
    </w:p>
    <w:p w14:paraId="3FC97B08">
      <w:pPr>
        <w:pStyle w:val="11"/>
        <w:numPr>
          <w:ilvl w:val="0"/>
          <w:numId w:val="15"/>
        </w:numPr>
        <w:tabs>
          <w:tab w:val="left" w:pos="1588"/>
        </w:tabs>
        <w:spacing w:before="62" w:after="0" w:line="240" w:lineRule="auto"/>
        <w:ind w:left="1133" w:right="1744" w:firstLine="0"/>
        <w:jc w:val="left"/>
        <w:rPr>
          <w:sz w:val="28"/>
        </w:rPr>
      </w:pPr>
      <w:r>
        <w:rPr>
          <w:sz w:val="28"/>
        </w:rPr>
        <w:t>Outcome: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game</w:t>
      </w:r>
      <w:r>
        <w:rPr>
          <w:spacing w:val="-5"/>
          <w:sz w:val="28"/>
        </w:rPr>
        <w:t xml:space="preserve"> </w:t>
      </w:r>
      <w:r>
        <w:rPr>
          <w:sz w:val="28"/>
        </w:rPr>
        <w:t>runs</w:t>
      </w:r>
      <w:r>
        <w:rPr>
          <w:spacing w:val="-4"/>
          <w:sz w:val="28"/>
        </w:rPr>
        <w:t xml:space="preserve"> </w:t>
      </w:r>
      <w:r>
        <w:rPr>
          <w:sz w:val="28"/>
        </w:rPr>
        <w:t>efficiently,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lag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unexpected </w:t>
      </w:r>
      <w:r>
        <w:rPr>
          <w:spacing w:val="-2"/>
          <w:sz w:val="28"/>
        </w:rPr>
        <w:t>crashes.</w:t>
      </w:r>
    </w:p>
    <w:p w14:paraId="4F2E2777">
      <w:pPr>
        <w:pStyle w:val="8"/>
        <w:spacing w:before="4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192405</wp:posOffset>
                </wp:positionV>
                <wp:extent cx="5006340" cy="20320"/>
                <wp:effectExtent l="0" t="0" r="0" b="0"/>
                <wp:wrapTopAndBottom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40" cy="20320"/>
                          <a:chOff x="0" y="0"/>
                          <a:chExt cx="5006340" cy="203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00443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4435" h="20320">
                                <a:moveTo>
                                  <a:pt x="5004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004435" y="20320"/>
                                </a:lnTo>
                                <a:lnTo>
                                  <a:pt x="5004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002910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7" y="520"/>
                            <a:ext cx="50063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006340" h="17145">
                                <a:moveTo>
                                  <a:pt x="5005819" y="0"/>
                                </a:moveTo>
                                <a:lnTo>
                                  <a:pt x="5002784" y="0"/>
                                </a:lnTo>
                                <a:lnTo>
                                  <a:pt x="5002784" y="3035"/>
                                </a:lnTo>
                                <a:lnTo>
                                  <a:pt x="5005819" y="3035"/>
                                </a:lnTo>
                                <a:lnTo>
                                  <a:pt x="500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002910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6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7" y="17271"/>
                            <a:ext cx="50063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006340" h="3175">
                                <a:moveTo>
                                  <a:pt x="500265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002657" y="3048"/>
                                </a:lnTo>
                                <a:lnTo>
                                  <a:pt x="5002657" y="0"/>
                                </a:lnTo>
                                <a:close/>
                              </a:path>
                              <a:path w="5006340" h="3175">
                                <a:moveTo>
                                  <a:pt x="5005819" y="0"/>
                                </a:moveTo>
                                <a:lnTo>
                                  <a:pt x="5002784" y="0"/>
                                </a:lnTo>
                                <a:lnTo>
                                  <a:pt x="5002784" y="3048"/>
                                </a:lnTo>
                                <a:lnTo>
                                  <a:pt x="5005819" y="3048"/>
                                </a:lnTo>
                                <a:lnTo>
                                  <a:pt x="500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0.65pt;margin-top:15.15pt;height:1.6pt;width:394.2pt;mso-position-horizontal-relative:page;mso-wrap-distance-bottom:0pt;mso-wrap-distance-top:0pt;z-index:-251646976;mso-width-relative:page;mso-height-relative:page;" coordsize="5006340,20320" o:gfxdata="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B1hWD2QAAAAoBAAAPAAAAAAAAAAEAIAAAACIAAABkcnMv&#10;ZG93bnJldi54bWxQSwECFAAUAAAACACHTuJAe5mM8jwEAAAiGAAADgAAAAAAAAABACAAAAAoAQAA&#10;ZHJzL2Uyb0RvYy54bWxQSwUGAAAAAAYABgBZAQAA1gcAAAAA&#10;">
                <o:lock v:ext="edit" aspectratio="f"/>
                <v:shape id="Graphic 93" o:spid="_x0000_s1026" o:spt="100" style="position:absolute;left:0;top:0;height:20320;width:5004435;" fillcolor="#9F9F9F" filled="t" stroked="f" coordsize="5004435,20320" o:gfxdata="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5eGu8AAAA&#10;2wAAAA8AAAAAAAAAAQAgAAAAIgAAAGRycy9kb3ducmV2LnhtbFBLAQIUABQAAAAIAIdO4kAzLwWe&#10;OwAAADkAAAAQAAAAAAAAAAEAIAAAAAsBAABkcnMvc2hhcGV4bWwueG1sUEsFBgAAAAAGAAYAWwEA&#10;ALUDAAAAAA==&#10;" path="m5004435,0l0,0,0,20320,5004435,20320,500443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5002910;top:508;height:3175;width:3175;" fillcolor="#E2E2E2" filled="t" stroked="f" coordsize="3175,3175" o:gfxdata="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gg8RvQAA&#10;ANsAAAAPAAAAAAAAAAEAIAAAACIAAABkcnMvZG93bnJldi54bWxQSwECFAAUAAAACACHTuJAMy8F&#10;njsAAAA5AAAAEAAAAAAAAAABACAAAAAMAQAAZHJzL3NoYXBleG1sLnhtbFBLBQYAAAAABgAGAFsB&#10;AAC2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127;top:520;height:17145;width:5006340;" fillcolor="#9F9F9F" filled="t" stroked="f" coordsize="5006340,17145" o:gfxdata="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50+b4A&#10;AADbAAAADwAAAAAAAAABACAAAAAiAAAAZHJzL2Rvd25yZXYueG1sUEsBAhQAFAAAAAgAh07iQDMv&#10;BZ47AAAAOQAAABAAAAAAAAAAAQAgAAAADQEAAGRycy9zaGFwZXhtbC54bWxQSwUGAAAAAAYABgBb&#10;AQAAtwMAAAAA&#10;" path="m3035,3035l0,3035,0,16751,3035,16751,3035,3035xem5005819,0l5002784,0,5002784,3035,5005819,3035,500581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5002910;top:3556;height:13970;width:3175;" fillcolor="#E2E2E2" filled="t" stroked="f" coordsize="3175,13970" o:gfxdata="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44LvQAA&#10;ANsAAAAPAAAAAAAAAAEAIAAAACIAAABkcnMvZG93bnJldi54bWxQSwECFAAUAAAACACHTuJAMy8F&#10;njsAAAA5AAAAEAAAAAAAAAABACAAAAAMAQAAZHJzL3NoYXBleG1sLnhtbFBLBQYAAAAABgAGAFsB&#10;AAC2AwAAAAA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126;top:17271;height:3175;width:3175;" fillcolor="#9F9F9F" filled="t" stroked="f" coordsize="3175,3175" o:gfxdata="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xgrbvQAA&#10;ANsAAAAPAAAAAAAAAAEAIAAAACIAAABkcnMvZG93bnJldi54bWxQSwECFAAUAAAACACHTuJAMy8F&#10;njsAAAA5AAAAEAAAAAAAAAABACAAAAAMAQAAZHJzL3NoYXBleG1sLnhtbFBLBQYAAAAABgAGAFsB&#10;AAC2AwAAAAA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127;top:17271;height:3175;width:5006340;" fillcolor="#E2E2E2" filled="t" stroked="f" coordsize="5006340,3175" o:gfxdata="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3limrsAAADb&#10;AAAADwAAAAAAAAABACAAAAAiAAAAZHJzL2Rvd25yZXYueG1sUEsBAhQAFAAAAAgAh07iQDMvBZ47&#10;AAAAOQAAABAAAAAAAAAAAQAgAAAACgEAAGRycy9zaGFwZXhtbC54bWxQSwUGAAAAAAYABgBbAQAA&#10;tAMAAAAA&#10;" path="m3035,0l0,0,0,3048,3035,3048,3035,0xem5002657,0l3048,0,3048,3048,5002657,3048,5002657,0xem5005819,0l5002784,0,5002784,3048,5005819,3048,500581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0DED161B">
      <w:pPr>
        <w:pStyle w:val="5"/>
        <w:numPr>
          <w:ilvl w:val="0"/>
          <w:numId w:val="7"/>
        </w:numPr>
        <w:tabs>
          <w:tab w:val="left" w:pos="719"/>
        </w:tabs>
        <w:spacing w:before="113" w:after="0" w:line="240" w:lineRule="auto"/>
        <w:ind w:left="719" w:right="0" w:hanging="359"/>
        <w:jc w:val="left"/>
      </w:pPr>
      <w:r>
        <w:t>Real-World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Project</w:t>
      </w:r>
    </w:p>
    <w:p w14:paraId="4429FE37">
      <w:pPr>
        <w:pStyle w:val="8"/>
        <w:spacing w:before="65"/>
        <w:ind w:left="1133" w:right="893"/>
      </w:pPr>
      <w:r>
        <w:t>The</w:t>
      </w:r>
      <w:r>
        <w:rPr>
          <w:spacing w:val="-4"/>
        </w:rPr>
        <w:t xml:space="preserve"> </w:t>
      </w:r>
      <w:r>
        <w:t>Tic</w:t>
      </w:r>
      <w:r>
        <w:rPr>
          <w:spacing w:val="-7"/>
        </w:rPr>
        <w:t xml:space="preserve"> </w:t>
      </w:r>
      <w:r>
        <w:t>Tac</w:t>
      </w:r>
      <w:r>
        <w:rPr>
          <w:spacing w:val="-7"/>
        </w:rPr>
        <w:t xml:space="preserve"> </w:t>
      </w:r>
      <w:r>
        <w:t>Toe</w:t>
      </w:r>
      <w:r>
        <w:rPr>
          <w:spacing w:val="-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of programming concepts, which can be extended to:</w:t>
      </w:r>
    </w:p>
    <w:p w14:paraId="6F6A46F6">
      <w:pPr>
        <w:pStyle w:val="8"/>
        <w:ind w:left="1133" w:right="893"/>
      </w:pPr>
      <w:r>
        <w:rPr>
          <w:rFonts w:ascii="Segoe UI Emoji" w:hAnsi="Segoe UI Emoji"/>
          <w:color w:val="F8302E"/>
          <w:spacing w:val="-386"/>
        </w:rPr>
        <w:t>z</w:t>
      </w:r>
      <w:r>
        <w:rPr>
          <w:rFonts w:ascii="Segoe UI Emoji" w:hAnsi="Segoe UI Emoji"/>
          <w:color w:val="D2D2D2"/>
          <w:spacing w:val="-77"/>
        </w:rPr>
        <w:t xml:space="preserve"> </w:t>
      </w:r>
      <w:r>
        <w:rPr>
          <w:rFonts w:ascii="Segoe UI Emoji" w:hAnsi="Segoe UI Emoji"/>
          <w:color w:val="F8302E"/>
          <w:spacing w:val="-386"/>
        </w:rPr>
        <w:t>’</w:t>
      </w:r>
      <w:r>
        <w:rPr>
          <w:rFonts w:ascii="Segoe UI Emoji" w:hAnsi="Segoe UI Emoji"/>
          <w:color w:val="C90A49"/>
        </w:rPr>
        <w:t xml:space="preserve">‘ </w:t>
      </w:r>
      <w:r>
        <w:t>AI-based decision-making in more complex games (e.g., Chess,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Checkers).</w:t>
      </w:r>
    </w:p>
    <w:p w14:paraId="12974EF8">
      <w:pPr>
        <w:pStyle w:val="8"/>
        <w:spacing w:before="1" w:line="372" w:lineRule="exact"/>
        <w:ind w:left="1133"/>
      </w:pPr>
      <w:r>
        <w:rPr>
          <w:rFonts w:ascii="Segoe UI Emoji" w:hAnsi="Segoe UI Emoji"/>
          <w:color w:val="C90A49"/>
          <w:spacing w:val="-386"/>
          <w:w w:val="600"/>
        </w:rPr>
        <w:t>‘</w:t>
      </w:r>
      <w:r>
        <w:rPr>
          <w:rFonts w:ascii="Segoe UI Emoji" w:hAnsi="Segoe UI Emoji"/>
          <w:color w:val="D2D2D2"/>
          <w:spacing w:val="-386"/>
          <w:w w:val="502"/>
        </w:rPr>
        <w:t xml:space="preserve"> </w:t>
      </w:r>
      <w:r>
        <w:rPr>
          <w:rFonts w:ascii="Segoe UI Emoji" w:hAnsi="Segoe UI Emoji"/>
          <w:color w:val="F8302E"/>
          <w:spacing w:val="-386"/>
          <w:w w:val="304"/>
        </w:rPr>
        <w:t>z</w:t>
      </w:r>
      <w:r>
        <w:rPr>
          <w:rFonts w:ascii="Segoe UI Emoji" w:hAnsi="Segoe UI Emoji"/>
          <w:color w:val="F8302E"/>
          <w:w w:val="600"/>
        </w:rPr>
        <w:t>’</w:t>
      </w:r>
      <w:r>
        <w:rPr>
          <w:rFonts w:ascii="Segoe UI Emoji" w:hAnsi="Segoe UI Emoji"/>
          <w:color w:val="F8302E"/>
          <w:spacing w:val="-7"/>
        </w:rPr>
        <w:t xml:space="preserve"> </w:t>
      </w:r>
      <w:r>
        <w:rPr>
          <w:w w:val="100"/>
        </w:rPr>
        <w:t>B</w:t>
      </w:r>
      <w:r>
        <w:rPr>
          <w:spacing w:val="-2"/>
          <w:w w:val="100"/>
        </w:rPr>
        <w:t>ui</w:t>
      </w:r>
      <w:r>
        <w:rPr>
          <w:w w:val="100"/>
        </w:rPr>
        <w:t>l</w:t>
      </w:r>
      <w:r>
        <w:rPr>
          <w:spacing w:val="-2"/>
          <w:w w:val="100"/>
        </w:rPr>
        <w:t>di</w:t>
      </w:r>
      <w:r>
        <w:rPr>
          <w:w w:val="100"/>
        </w:rPr>
        <w:t>ng</w:t>
      </w:r>
      <w:r>
        <w:rPr>
          <w:spacing w:val="-3"/>
        </w:rPr>
        <w:t xml:space="preserve"> </w:t>
      </w:r>
      <w:r>
        <w:rPr>
          <w:w w:val="100"/>
        </w:rPr>
        <w:t>sc</w:t>
      </w:r>
      <w:r>
        <w:rPr>
          <w:spacing w:val="-3"/>
          <w:w w:val="100"/>
        </w:rPr>
        <w:t>a</w:t>
      </w:r>
      <w:r>
        <w:rPr>
          <w:w w:val="100"/>
        </w:rPr>
        <w:t>l</w:t>
      </w:r>
      <w:r>
        <w:rPr>
          <w:spacing w:val="-3"/>
          <w:w w:val="100"/>
        </w:rPr>
        <w:t>a</w:t>
      </w:r>
      <w:r>
        <w:rPr>
          <w:w w:val="100"/>
        </w:rPr>
        <w:t>ble</w:t>
      </w:r>
      <w:r>
        <w:rPr>
          <w:spacing w:val="-3"/>
        </w:rPr>
        <w:t xml:space="preserve"> </w:t>
      </w:r>
      <w:r>
        <w:rPr>
          <w:w w:val="100"/>
        </w:rPr>
        <w:t>and</w:t>
      </w:r>
      <w:r>
        <w:rPr>
          <w:spacing w:val="1"/>
        </w:rPr>
        <w:t xml:space="preserve"> </w:t>
      </w:r>
      <w:r>
        <w:rPr>
          <w:spacing w:val="-4"/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</w:t>
      </w:r>
      <w:r>
        <w:rPr>
          <w:spacing w:val="-2"/>
          <w:w w:val="100"/>
        </w:rPr>
        <w:t>u</w:t>
      </w:r>
      <w:r>
        <w:rPr>
          <w:w w:val="100"/>
        </w:rPr>
        <w:t>lar</w:t>
      </w:r>
      <w:r>
        <w:t xml:space="preserve"> 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p</w:t>
      </w:r>
      <w:r>
        <w:rPr>
          <w:w w:val="100"/>
        </w:rPr>
        <w:t>p</w:t>
      </w:r>
      <w:r>
        <w:rPr>
          <w:spacing w:val="-2"/>
          <w:w w:val="100"/>
        </w:rPr>
        <w:t>l</w:t>
      </w:r>
      <w:r>
        <w:rPr>
          <w:w w:val="100"/>
        </w:rPr>
        <w:t>ic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on</w:t>
      </w:r>
      <w:r>
        <w:rPr>
          <w:w w:val="100"/>
        </w:rPr>
        <w:t>s</w:t>
      </w:r>
      <w:r>
        <w:rPr>
          <w:spacing w:val="5"/>
        </w:rPr>
        <w:t xml:space="preserve"> 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3"/>
        </w:rPr>
        <w:t xml:space="preserve"> </w:t>
      </w:r>
      <w:r>
        <w:rPr>
          <w:spacing w:val="-2"/>
          <w:w w:val="100"/>
        </w:rPr>
        <w:t>O</w:t>
      </w:r>
      <w:r>
        <w:rPr>
          <w:w w:val="100"/>
        </w:rPr>
        <w:t>OP.</w:t>
      </w:r>
    </w:p>
    <w:p w14:paraId="2F3FCD8F">
      <w:pPr>
        <w:pStyle w:val="8"/>
        <w:spacing w:line="372" w:lineRule="exact"/>
        <w:ind w:left="1133"/>
      </w:pPr>
      <w:r>
        <w:rPr>
          <w:rFonts w:ascii="Segoe UI Emoji" w:hAnsi="Segoe UI Emoji"/>
          <w:color w:val="F8302E"/>
          <w:spacing w:val="-386"/>
        </w:rPr>
        <w:t>z</w:t>
      </w:r>
      <w:r>
        <w:rPr>
          <w:rFonts w:ascii="Segoe UI Emoji" w:hAnsi="Segoe UI Emoji"/>
          <w:color w:val="D2D2D2"/>
          <w:spacing w:val="-77"/>
        </w:rPr>
        <w:t xml:space="preserve"> </w:t>
      </w:r>
      <w:r>
        <w:rPr>
          <w:rFonts w:ascii="Segoe UI Emoji" w:hAnsi="Segoe UI Emoji"/>
          <w:color w:val="C90A49"/>
          <w:spacing w:val="-386"/>
        </w:rPr>
        <w:t>‘</w:t>
      </w:r>
      <w:r>
        <w:rPr>
          <w:rFonts w:ascii="Segoe UI Emoji" w:hAnsi="Segoe UI Emoji"/>
          <w:color w:val="F8302E"/>
        </w:rPr>
        <w:t>’</w:t>
      </w:r>
      <w:r>
        <w:rPr>
          <w:rFonts w:ascii="Segoe UI Emoji" w:hAnsi="Segoe UI Emoji"/>
          <w:color w:val="F8302E"/>
          <w:spacing w:val="32"/>
        </w:rPr>
        <w:t xml:space="preserve"> </w:t>
      </w:r>
      <w:r>
        <w:t>Developing</w:t>
      </w:r>
      <w:r>
        <w:rPr>
          <w:spacing w:val="35"/>
        </w:rPr>
        <w:t xml:space="preserve"> </w:t>
      </w:r>
      <w:r>
        <w:t>interactive</w:t>
      </w:r>
      <w:r>
        <w:rPr>
          <w:spacing w:val="35"/>
        </w:rPr>
        <w:t xml:space="preserve"> </w:t>
      </w:r>
      <w:r>
        <w:t>applications</w:t>
      </w:r>
      <w:r>
        <w:rPr>
          <w:spacing w:val="48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intuitive</w:t>
      </w:r>
      <w:r>
        <w:rPr>
          <w:spacing w:val="38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rPr>
          <w:spacing w:val="-2"/>
        </w:rPr>
        <w:t>interfaces.</w:t>
      </w:r>
    </w:p>
    <w:p w14:paraId="37BF26C1">
      <w:pPr>
        <w:pStyle w:val="11"/>
        <w:numPr>
          <w:ilvl w:val="0"/>
          <w:numId w:val="16"/>
        </w:numPr>
        <w:tabs>
          <w:tab w:val="left" w:pos="1588"/>
        </w:tabs>
        <w:spacing w:before="62" w:after="0" w:line="240" w:lineRule="auto"/>
        <w:ind w:left="1133" w:right="1689" w:firstLine="0"/>
        <w:jc w:val="left"/>
        <w:rPr>
          <w:sz w:val="28"/>
        </w:rPr>
      </w:pPr>
      <w:r>
        <w:rPr>
          <w:sz w:val="28"/>
        </w:rPr>
        <w:t>Outcome: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z w:val="28"/>
        </w:rPr>
        <w:t>serves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strong</w:t>
      </w:r>
      <w:r>
        <w:rPr>
          <w:spacing w:val="-4"/>
          <w:sz w:val="28"/>
        </w:rPr>
        <w:t xml:space="preserve"> </w:t>
      </w:r>
      <w:r>
        <w:rPr>
          <w:sz w:val="28"/>
        </w:rPr>
        <w:t>foundation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learning AI, OOP, and game development.</w:t>
      </w:r>
    </w:p>
    <w:p w14:paraId="6F1F47FB">
      <w:pPr>
        <w:pStyle w:val="11"/>
        <w:spacing w:after="0" w:line="240" w:lineRule="auto"/>
        <w:jc w:val="left"/>
        <w:rPr>
          <w:sz w:val="28"/>
        </w:rPr>
        <w:sectPr>
          <w:footerReference r:id="rId9" w:type="default"/>
          <w:pgSz w:w="12240" w:h="15840"/>
          <w:pgMar w:top="1380" w:right="720" w:bottom="1800" w:left="1080" w:header="0" w:footer="1610" w:gutter="0"/>
          <w:pgNumType w:start="9"/>
          <w:cols w:space="720" w:num="1"/>
        </w:sectPr>
      </w:pPr>
    </w:p>
    <w:p w14:paraId="6A2DADB8">
      <w:pPr>
        <w:pStyle w:val="2"/>
        <w:spacing w:line="367" w:lineRule="exact"/>
      </w:pPr>
      <w:r>
        <w:rPr>
          <w:spacing w:val="-4"/>
        </w:rPr>
        <w:t>CODE</w:t>
      </w:r>
    </w:p>
    <w:p w14:paraId="47BF7608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java.util.Scanner;</w:t>
      </w:r>
    </w:p>
    <w:p w14:paraId="64248870">
      <w:pPr>
        <w:pStyle w:val="8"/>
        <w:rPr>
          <w:sz w:val="22"/>
        </w:rPr>
      </w:pPr>
    </w:p>
    <w:p w14:paraId="706F04E2">
      <w:pPr>
        <w:spacing w:before="0"/>
        <w:ind w:left="0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4"/>
          <w:sz w:val="22"/>
        </w:rPr>
        <w:t xml:space="preserve"> </w:t>
      </w:r>
      <w:r>
        <w:rPr>
          <w:sz w:val="22"/>
        </w:rPr>
        <w:t>class</w:t>
      </w:r>
      <w:r>
        <w:rPr>
          <w:spacing w:val="-4"/>
          <w:sz w:val="22"/>
        </w:rPr>
        <w:t xml:space="preserve"> </w:t>
      </w:r>
      <w:r>
        <w:rPr>
          <w:sz w:val="22"/>
        </w:rPr>
        <w:t>TicTacToe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{</w:t>
      </w:r>
    </w:p>
    <w:p w14:paraId="322FFF4B">
      <w:pPr>
        <w:spacing w:before="2"/>
        <w:ind w:left="221" w:right="5856" w:firstLine="0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7"/>
          <w:sz w:val="22"/>
        </w:rPr>
        <w:t xml:space="preserve"> </w:t>
      </w:r>
      <w:r>
        <w:rPr>
          <w:sz w:val="22"/>
        </w:rPr>
        <w:t>static</w:t>
      </w:r>
      <w:r>
        <w:rPr>
          <w:spacing w:val="-8"/>
          <w:sz w:val="22"/>
        </w:rPr>
        <w:t xml:space="preserve"> </w:t>
      </w:r>
      <w:r>
        <w:rPr>
          <w:sz w:val="22"/>
        </w:rPr>
        <w:t>char[][]</w:t>
      </w:r>
      <w:r>
        <w:rPr>
          <w:spacing w:val="-7"/>
          <w:sz w:val="22"/>
        </w:rPr>
        <w:t xml:space="preserve"> </w:t>
      </w:r>
      <w:r>
        <w:rPr>
          <w:sz w:val="22"/>
        </w:rPr>
        <w:t>board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sz w:val="22"/>
        </w:rPr>
        <w:t>new</w:t>
      </w:r>
      <w:r>
        <w:rPr>
          <w:spacing w:val="-7"/>
          <w:sz w:val="22"/>
        </w:rPr>
        <w:t xml:space="preserve"> </w:t>
      </w:r>
      <w:r>
        <w:rPr>
          <w:sz w:val="22"/>
        </w:rPr>
        <w:t>char[3][3]; private static char currentPlayer = 'X';</w:t>
      </w:r>
    </w:p>
    <w:p w14:paraId="020DEC69">
      <w:pPr>
        <w:spacing w:before="252"/>
        <w:ind w:left="442" w:right="5856" w:hanging="221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9"/>
          <w:sz w:val="22"/>
        </w:rPr>
        <w:t xml:space="preserve"> </w:t>
      </w:r>
      <w:r>
        <w:rPr>
          <w:sz w:val="22"/>
        </w:rPr>
        <w:t>static</w:t>
      </w:r>
      <w:r>
        <w:rPr>
          <w:spacing w:val="-7"/>
          <w:sz w:val="22"/>
        </w:rPr>
        <w:t xml:space="preserve"> </w:t>
      </w:r>
      <w:r>
        <w:rPr>
          <w:sz w:val="22"/>
        </w:rPr>
        <w:t>void</w:t>
      </w:r>
      <w:r>
        <w:rPr>
          <w:spacing w:val="-10"/>
          <w:sz w:val="22"/>
        </w:rPr>
        <w:t xml:space="preserve"> </w:t>
      </w:r>
      <w:r>
        <w:rPr>
          <w:sz w:val="22"/>
        </w:rPr>
        <w:t>main(String[]</w:t>
      </w:r>
      <w:r>
        <w:rPr>
          <w:spacing w:val="-7"/>
          <w:sz w:val="22"/>
        </w:rPr>
        <w:t xml:space="preserve"> </w:t>
      </w:r>
      <w:r>
        <w:rPr>
          <w:sz w:val="22"/>
        </w:rPr>
        <w:t>args)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{ </w:t>
      </w:r>
      <w:r>
        <w:rPr>
          <w:spacing w:val="-2"/>
          <w:sz w:val="22"/>
        </w:rPr>
        <w:t>initializeBoard();</w:t>
      </w:r>
    </w:p>
    <w:p w14:paraId="17CA5F71">
      <w:pPr>
        <w:spacing w:before="1"/>
        <w:ind w:left="442" w:right="0" w:firstLine="0"/>
        <w:jc w:val="left"/>
        <w:rPr>
          <w:sz w:val="22"/>
        </w:rPr>
      </w:pPr>
      <w:r>
        <w:rPr>
          <w:spacing w:val="-2"/>
          <w:sz w:val="22"/>
        </w:rPr>
        <w:t>printBoard();</w:t>
      </w:r>
    </w:p>
    <w:p w14:paraId="0FAF227E">
      <w:pPr>
        <w:spacing w:before="251"/>
        <w:ind w:left="442" w:right="0" w:firstLine="0"/>
        <w:jc w:val="left"/>
        <w:rPr>
          <w:sz w:val="22"/>
        </w:rPr>
      </w:pPr>
      <w:r>
        <w:rPr>
          <w:sz w:val="22"/>
        </w:rPr>
        <w:t>Scanner</w:t>
      </w:r>
      <w:r>
        <w:rPr>
          <w:spacing w:val="-4"/>
          <w:sz w:val="22"/>
        </w:rPr>
        <w:t xml:space="preserve"> </w:t>
      </w:r>
      <w:r>
        <w:rPr>
          <w:sz w:val="22"/>
        </w:rPr>
        <w:t>scanner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Scanner(System.in);</w:t>
      </w:r>
    </w:p>
    <w:p w14:paraId="3F152C79">
      <w:pPr>
        <w:pStyle w:val="8"/>
        <w:spacing w:before="1"/>
        <w:rPr>
          <w:sz w:val="22"/>
        </w:rPr>
      </w:pPr>
    </w:p>
    <w:p w14:paraId="3D7A3FCF">
      <w:pPr>
        <w:spacing w:before="0"/>
        <w:ind w:left="442" w:right="0" w:firstLine="0"/>
        <w:jc w:val="left"/>
        <w:rPr>
          <w:sz w:val="22"/>
        </w:rPr>
      </w:pPr>
      <w:r>
        <w:rPr>
          <w:sz w:val="22"/>
        </w:rPr>
        <w:t>while</w:t>
      </w:r>
      <w:r>
        <w:rPr>
          <w:spacing w:val="-5"/>
          <w:sz w:val="22"/>
        </w:rPr>
        <w:t xml:space="preserve"> </w:t>
      </w:r>
      <w:r>
        <w:rPr>
          <w:sz w:val="22"/>
        </w:rPr>
        <w:t>(true)</w:t>
      </w:r>
      <w:r>
        <w:rPr>
          <w:spacing w:val="-4"/>
          <w:sz w:val="22"/>
        </w:rPr>
        <w:t xml:space="preserve"> </w:t>
      </w:r>
      <w:r>
        <w:rPr>
          <w:spacing w:val="-12"/>
          <w:sz w:val="22"/>
        </w:rPr>
        <w:t>{</w:t>
      </w:r>
    </w:p>
    <w:p w14:paraId="16AD8E85">
      <w:pPr>
        <w:spacing w:before="1"/>
        <w:ind w:left="660" w:right="1231" w:firstLine="2"/>
        <w:jc w:val="left"/>
        <w:rPr>
          <w:sz w:val="22"/>
        </w:rPr>
      </w:pPr>
      <w:r>
        <w:rPr>
          <w:sz w:val="22"/>
        </w:rPr>
        <w:t>System.out.println("Player</w:t>
      </w:r>
      <w:r>
        <w:rPr>
          <w:spacing w:val="-3"/>
          <w:sz w:val="22"/>
        </w:rPr>
        <w:t xml:space="preserve"> </w:t>
      </w:r>
      <w:r>
        <w:rPr>
          <w:sz w:val="22"/>
        </w:rPr>
        <w:t>"</w:t>
      </w:r>
      <w:r>
        <w:rPr>
          <w:spacing w:val="-4"/>
          <w:sz w:val="22"/>
        </w:rPr>
        <w:t xml:space="preserve"> </w:t>
      </w:r>
      <w:r>
        <w:rPr>
          <w:sz w:val="22"/>
        </w:rPr>
        <w:t>+</w:t>
      </w:r>
      <w:r>
        <w:rPr>
          <w:spacing w:val="-3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4"/>
          <w:sz w:val="22"/>
        </w:rPr>
        <w:t xml:space="preserve"> </w:t>
      </w:r>
      <w:r>
        <w:rPr>
          <w:sz w:val="22"/>
        </w:rPr>
        <w:t>+</w:t>
      </w:r>
      <w:r>
        <w:rPr>
          <w:spacing w:val="-3"/>
          <w:sz w:val="22"/>
        </w:rPr>
        <w:t xml:space="preserve"> </w:t>
      </w:r>
      <w:r>
        <w:rPr>
          <w:sz w:val="22"/>
        </w:rPr>
        <w:t>",</w:t>
      </w:r>
      <w:r>
        <w:rPr>
          <w:spacing w:val="-3"/>
          <w:sz w:val="22"/>
        </w:rPr>
        <w:t xml:space="preserve"> </w:t>
      </w: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move</w:t>
      </w:r>
      <w:r>
        <w:rPr>
          <w:spacing w:val="-4"/>
          <w:sz w:val="22"/>
        </w:rPr>
        <w:t xml:space="preserve"> </w:t>
      </w:r>
      <w:r>
        <w:rPr>
          <w:sz w:val="22"/>
        </w:rPr>
        <w:t>(row</w:t>
      </w:r>
      <w:r>
        <w:rPr>
          <w:spacing w:val="-3"/>
          <w:sz w:val="22"/>
        </w:rPr>
        <w:t xml:space="preserve"> </w:t>
      </w:r>
      <w:r>
        <w:rPr>
          <w:sz w:val="22"/>
        </w:rPr>
        <w:t>[1-3]</w:t>
      </w:r>
      <w:r>
        <w:rPr>
          <w:spacing w:val="-3"/>
          <w:sz w:val="22"/>
        </w:rPr>
        <w:t xml:space="preserve"> </w:t>
      </w:r>
      <w:r>
        <w:rPr>
          <w:sz w:val="22"/>
        </w:rPr>
        <w:t>column</w:t>
      </w:r>
      <w:r>
        <w:rPr>
          <w:spacing w:val="-3"/>
          <w:sz w:val="22"/>
        </w:rPr>
        <w:t xml:space="preserve"> </w:t>
      </w:r>
      <w:r>
        <w:rPr>
          <w:sz w:val="22"/>
        </w:rPr>
        <w:t>[1-3]):</w:t>
      </w:r>
      <w:r>
        <w:rPr>
          <w:spacing w:val="-4"/>
          <w:sz w:val="22"/>
        </w:rPr>
        <w:t xml:space="preserve"> </w:t>
      </w:r>
      <w:r>
        <w:rPr>
          <w:sz w:val="22"/>
        </w:rPr>
        <w:t>"); int row = scanner.nextInt() - 1;</w:t>
      </w:r>
    </w:p>
    <w:p w14:paraId="24906860">
      <w:pPr>
        <w:spacing w:before="0" w:line="251" w:lineRule="exact"/>
        <w:ind w:left="660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4"/>
          <w:sz w:val="22"/>
        </w:rPr>
        <w:t xml:space="preserve"> </w:t>
      </w:r>
      <w:r>
        <w:rPr>
          <w:sz w:val="22"/>
        </w:rPr>
        <w:t>col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scanner.nextInt() -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1;</w:t>
      </w:r>
    </w:p>
    <w:p w14:paraId="56306E48">
      <w:pPr>
        <w:pStyle w:val="8"/>
        <w:rPr>
          <w:sz w:val="22"/>
        </w:rPr>
      </w:pPr>
    </w:p>
    <w:p w14:paraId="54C5C34E">
      <w:pPr>
        <w:spacing w:before="1"/>
        <w:ind w:left="881" w:right="6812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14"/>
          <w:sz w:val="22"/>
        </w:rPr>
        <w:t xml:space="preserve"> </w:t>
      </w:r>
      <w:r>
        <w:rPr>
          <w:sz w:val="22"/>
        </w:rPr>
        <w:t>(isValidMove(row,</w:t>
      </w:r>
      <w:r>
        <w:rPr>
          <w:spacing w:val="-12"/>
          <w:sz w:val="22"/>
        </w:rPr>
        <w:t xml:space="preserve"> </w:t>
      </w:r>
      <w:r>
        <w:rPr>
          <w:sz w:val="22"/>
        </w:rPr>
        <w:t>col))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{ makeMove(row, col); </w:t>
      </w:r>
      <w:r>
        <w:rPr>
          <w:spacing w:val="-2"/>
          <w:sz w:val="22"/>
        </w:rPr>
        <w:t>printBoard();</w:t>
      </w:r>
    </w:p>
    <w:p w14:paraId="69220E24">
      <w:pPr>
        <w:pStyle w:val="8"/>
        <w:rPr>
          <w:sz w:val="22"/>
        </w:rPr>
      </w:pPr>
    </w:p>
    <w:p w14:paraId="7354ACEA">
      <w:pPr>
        <w:spacing w:before="1" w:line="252" w:lineRule="exact"/>
        <w:ind w:left="881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 xml:space="preserve"> </w:t>
      </w:r>
      <w:r>
        <w:rPr>
          <w:sz w:val="22"/>
        </w:rPr>
        <w:t>(checkWin())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{</w:t>
      </w:r>
    </w:p>
    <w:p w14:paraId="1851A65D">
      <w:pPr>
        <w:spacing w:before="0"/>
        <w:ind w:left="1101" w:right="3859" w:firstLine="0"/>
        <w:jc w:val="left"/>
        <w:rPr>
          <w:sz w:val="22"/>
        </w:rPr>
      </w:pPr>
      <w:r>
        <w:rPr>
          <w:sz w:val="22"/>
        </w:rPr>
        <w:t>System.out.println("Player</w:t>
      </w:r>
      <w:r>
        <w:rPr>
          <w:spacing w:val="-9"/>
          <w:sz w:val="22"/>
        </w:rPr>
        <w:t xml:space="preserve"> </w:t>
      </w:r>
      <w:r>
        <w:rPr>
          <w:sz w:val="22"/>
        </w:rPr>
        <w:t>"</w:t>
      </w:r>
      <w:r>
        <w:rPr>
          <w:spacing w:val="-6"/>
          <w:sz w:val="22"/>
        </w:rPr>
        <w:t xml:space="preserve"> </w:t>
      </w:r>
      <w:r>
        <w:rPr>
          <w:sz w:val="22"/>
        </w:rPr>
        <w:t>+</w:t>
      </w:r>
      <w:r>
        <w:rPr>
          <w:spacing w:val="-9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6"/>
          <w:sz w:val="22"/>
        </w:rPr>
        <w:t xml:space="preserve"> </w:t>
      </w:r>
      <w:r>
        <w:rPr>
          <w:sz w:val="22"/>
        </w:rPr>
        <w:t>+</w:t>
      </w:r>
      <w:r>
        <w:rPr>
          <w:spacing w:val="-9"/>
          <w:sz w:val="22"/>
        </w:rPr>
        <w:t xml:space="preserve"> </w:t>
      </w:r>
      <w:r>
        <w:rPr>
          <w:sz w:val="22"/>
        </w:rPr>
        <w:t>"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wins!"); </w:t>
      </w:r>
      <w:r>
        <w:rPr>
          <w:spacing w:val="-2"/>
          <w:sz w:val="22"/>
        </w:rPr>
        <w:t>break;</w:t>
      </w:r>
    </w:p>
    <w:p w14:paraId="0EB032FB">
      <w:pPr>
        <w:spacing w:before="0"/>
        <w:ind w:left="1101" w:right="5856" w:hanging="219"/>
        <w:jc w:val="left"/>
        <w:rPr>
          <w:sz w:val="22"/>
        </w:rPr>
      </w:pPr>
      <w:r>
        <w:rPr>
          <w:sz w:val="22"/>
        </w:rPr>
        <w:t>} else if (isBoardFull()) { System.out.println("It's</w:t>
      </w:r>
      <w:r>
        <w:rPr>
          <w:spacing w:val="-14"/>
          <w:sz w:val="22"/>
        </w:rPr>
        <w:t xml:space="preserve"> </w:t>
      </w:r>
      <w:r>
        <w:rPr>
          <w:sz w:val="22"/>
        </w:rPr>
        <w:t>a</w:t>
      </w:r>
      <w:r>
        <w:rPr>
          <w:spacing w:val="-14"/>
          <w:sz w:val="22"/>
        </w:rPr>
        <w:t xml:space="preserve"> </w:t>
      </w:r>
      <w:r>
        <w:rPr>
          <w:sz w:val="22"/>
        </w:rPr>
        <w:t xml:space="preserve">draw!"); </w:t>
      </w:r>
      <w:r>
        <w:rPr>
          <w:spacing w:val="-2"/>
          <w:sz w:val="22"/>
        </w:rPr>
        <w:t>break;</w:t>
      </w:r>
    </w:p>
    <w:p w14:paraId="06EC78C6">
      <w:pPr>
        <w:spacing w:before="0" w:line="253" w:lineRule="exact"/>
        <w:ind w:left="88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DDB48AC">
      <w:pPr>
        <w:pStyle w:val="8"/>
        <w:rPr>
          <w:sz w:val="22"/>
        </w:rPr>
      </w:pPr>
    </w:p>
    <w:p w14:paraId="5BDAB4B0">
      <w:pPr>
        <w:spacing w:before="0"/>
        <w:ind w:left="881" w:right="0" w:firstLine="0"/>
        <w:jc w:val="left"/>
        <w:rPr>
          <w:sz w:val="22"/>
        </w:rPr>
      </w:pPr>
      <w:r>
        <w:rPr>
          <w:spacing w:val="-2"/>
          <w:sz w:val="22"/>
        </w:rPr>
        <w:t>switchPlayer();</w:t>
      </w:r>
    </w:p>
    <w:p w14:paraId="3D33E5DB">
      <w:pPr>
        <w:spacing w:before="2" w:line="252" w:lineRule="exact"/>
        <w:ind w:left="662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 xml:space="preserve"> </w:t>
      </w:r>
      <w:r>
        <w:rPr>
          <w:sz w:val="22"/>
        </w:rPr>
        <w:t>else</w:t>
      </w:r>
      <w:r>
        <w:rPr>
          <w:spacing w:val="-2"/>
          <w:sz w:val="22"/>
        </w:rPr>
        <w:t xml:space="preserve"> </w:t>
      </w:r>
      <w:r>
        <w:rPr>
          <w:spacing w:val="-10"/>
          <w:sz w:val="22"/>
        </w:rPr>
        <w:t>{</w:t>
      </w:r>
    </w:p>
    <w:p w14:paraId="090A9219">
      <w:pPr>
        <w:spacing w:before="0" w:line="252" w:lineRule="exact"/>
        <w:ind w:left="883" w:right="0" w:firstLine="0"/>
        <w:jc w:val="left"/>
        <w:rPr>
          <w:sz w:val="22"/>
        </w:rPr>
      </w:pPr>
      <w:r>
        <w:rPr>
          <w:sz w:val="22"/>
        </w:rPr>
        <w:t>System.out.println("Invalid</w:t>
      </w:r>
      <w:r>
        <w:rPr>
          <w:spacing w:val="-9"/>
          <w:sz w:val="22"/>
        </w:rPr>
        <w:t xml:space="preserve"> </w:t>
      </w:r>
      <w:r>
        <w:rPr>
          <w:sz w:val="22"/>
        </w:rPr>
        <w:t>move.</w:t>
      </w:r>
      <w:r>
        <w:rPr>
          <w:spacing w:val="-9"/>
          <w:sz w:val="22"/>
        </w:rPr>
        <w:t xml:space="preserve"> </w:t>
      </w:r>
      <w:r>
        <w:rPr>
          <w:sz w:val="22"/>
        </w:rPr>
        <w:t>Try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again.");</w:t>
      </w:r>
    </w:p>
    <w:p w14:paraId="34A8BDE8">
      <w:pPr>
        <w:spacing w:before="0" w:line="252" w:lineRule="exact"/>
        <w:ind w:left="66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D10F86E">
      <w:pPr>
        <w:spacing w:before="1"/>
        <w:ind w:left="4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1C3BD58">
      <w:pPr>
        <w:pStyle w:val="8"/>
        <w:rPr>
          <w:sz w:val="22"/>
        </w:rPr>
      </w:pPr>
    </w:p>
    <w:p w14:paraId="0F4C621A">
      <w:pPr>
        <w:spacing w:before="1" w:line="252" w:lineRule="exact"/>
        <w:ind w:left="442" w:right="0" w:firstLine="0"/>
        <w:jc w:val="left"/>
        <w:rPr>
          <w:sz w:val="22"/>
        </w:rPr>
      </w:pPr>
      <w:r>
        <w:rPr>
          <w:spacing w:val="-2"/>
          <w:sz w:val="22"/>
        </w:rPr>
        <w:t>scanner.close();</w:t>
      </w:r>
    </w:p>
    <w:p w14:paraId="381C7435">
      <w:pPr>
        <w:spacing w:before="0" w:line="252" w:lineRule="exact"/>
        <w:ind w:left="22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4415E599">
      <w:pPr>
        <w:pStyle w:val="8"/>
        <w:rPr>
          <w:sz w:val="22"/>
        </w:rPr>
      </w:pPr>
    </w:p>
    <w:p w14:paraId="10098491">
      <w:pPr>
        <w:spacing w:before="1"/>
        <w:ind w:left="442" w:right="6812" w:hanging="221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10"/>
          <w:sz w:val="22"/>
        </w:rPr>
        <w:t xml:space="preserve"> </w:t>
      </w:r>
      <w:r>
        <w:rPr>
          <w:sz w:val="22"/>
        </w:rPr>
        <w:t>static</w:t>
      </w:r>
      <w:r>
        <w:rPr>
          <w:spacing w:val="-11"/>
          <w:sz w:val="22"/>
        </w:rPr>
        <w:t xml:space="preserve"> </w:t>
      </w:r>
      <w:r>
        <w:rPr>
          <w:sz w:val="22"/>
        </w:rPr>
        <w:t>void</w:t>
      </w:r>
      <w:r>
        <w:rPr>
          <w:spacing w:val="-10"/>
          <w:sz w:val="22"/>
        </w:rPr>
        <w:t xml:space="preserve"> </w:t>
      </w:r>
      <w:r>
        <w:rPr>
          <w:sz w:val="22"/>
        </w:rPr>
        <w:t>initializeBoard()</w:t>
      </w:r>
      <w:r>
        <w:rPr>
          <w:spacing w:val="-10"/>
          <w:sz w:val="22"/>
        </w:rPr>
        <w:t xml:space="preserve"> </w:t>
      </w:r>
      <w:r>
        <w:rPr>
          <w:sz w:val="22"/>
        </w:rPr>
        <w:t>{ for (int i = 0; i &lt; 3; i++) {</w:t>
      </w:r>
    </w:p>
    <w:p w14:paraId="65387605">
      <w:pPr>
        <w:spacing w:before="0"/>
        <w:ind w:left="883" w:right="6812" w:hanging="221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(int</w:t>
      </w:r>
      <w:r>
        <w:rPr>
          <w:spacing w:val="-3"/>
          <w:sz w:val="22"/>
        </w:rPr>
        <w:t xml:space="preserve"> </w:t>
      </w:r>
      <w:r>
        <w:rPr>
          <w:sz w:val="22"/>
        </w:rPr>
        <w:t>j</w:t>
      </w:r>
      <w:r>
        <w:rPr>
          <w:spacing w:val="-6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0;</w:t>
      </w:r>
      <w:r>
        <w:rPr>
          <w:spacing w:val="-3"/>
          <w:sz w:val="22"/>
        </w:rPr>
        <w:t xml:space="preserve"> </w:t>
      </w:r>
      <w:r>
        <w:rPr>
          <w:sz w:val="22"/>
        </w:rPr>
        <w:t>j</w:t>
      </w:r>
      <w:r>
        <w:rPr>
          <w:spacing w:val="-6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3;</w:t>
      </w:r>
      <w:r>
        <w:rPr>
          <w:spacing w:val="-6"/>
          <w:sz w:val="22"/>
        </w:rPr>
        <w:t xml:space="preserve"> </w:t>
      </w:r>
      <w:r>
        <w:rPr>
          <w:sz w:val="22"/>
        </w:rPr>
        <w:t>j++)</w:t>
      </w:r>
      <w:r>
        <w:rPr>
          <w:spacing w:val="-3"/>
          <w:sz w:val="22"/>
        </w:rPr>
        <w:t xml:space="preserve"> </w:t>
      </w:r>
      <w:r>
        <w:rPr>
          <w:sz w:val="22"/>
        </w:rPr>
        <w:t>{ board[i][j] = ' ';</w:t>
      </w:r>
    </w:p>
    <w:p w14:paraId="3AFD8524">
      <w:pPr>
        <w:spacing w:before="0" w:line="251" w:lineRule="exact"/>
        <w:ind w:left="66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FF2D120">
      <w:pPr>
        <w:spacing w:before="1" w:line="252" w:lineRule="exact"/>
        <w:ind w:left="4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1CE1FEC">
      <w:pPr>
        <w:spacing w:before="0" w:line="252" w:lineRule="exact"/>
        <w:ind w:left="22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136C316">
      <w:pPr>
        <w:pStyle w:val="8"/>
        <w:rPr>
          <w:sz w:val="22"/>
        </w:rPr>
      </w:pPr>
    </w:p>
    <w:p w14:paraId="25DC02DE">
      <w:pPr>
        <w:tabs>
          <w:tab w:val="left" w:leader="hyphen" w:pos="3178"/>
        </w:tabs>
        <w:spacing w:before="1"/>
        <w:ind w:left="442" w:right="7032" w:hanging="221"/>
        <w:jc w:val="left"/>
        <w:rPr>
          <w:sz w:val="22"/>
        </w:rPr>
      </w:pPr>
      <w:r>
        <w:rPr>
          <w:sz w:val="22"/>
        </w:rPr>
        <w:t xml:space="preserve">private static void printBoard() { </w:t>
      </w:r>
      <w:r>
        <w:rPr>
          <w:spacing w:val="-2"/>
          <w:sz w:val="22"/>
        </w:rPr>
        <w:t>System.out.println("</w:t>
      </w:r>
      <w:r>
        <w:rPr>
          <w:sz w:val="22"/>
        </w:rPr>
        <w:tab/>
      </w:r>
      <w:r>
        <w:rPr>
          <w:spacing w:val="-4"/>
          <w:sz w:val="22"/>
        </w:rPr>
        <w:t>");</w:t>
      </w:r>
    </w:p>
    <w:p w14:paraId="55B67AEB">
      <w:pPr>
        <w:spacing w:after="0"/>
        <w:jc w:val="left"/>
        <w:rPr>
          <w:sz w:val="22"/>
        </w:rPr>
        <w:sectPr>
          <w:pgSz w:w="12240" w:h="15840"/>
          <w:pgMar w:top="1380" w:right="720" w:bottom="1800" w:left="1080" w:header="0" w:footer="1610" w:gutter="0"/>
          <w:cols w:space="720" w:num="1"/>
        </w:sectPr>
      </w:pPr>
    </w:p>
    <w:p w14:paraId="15A19B05">
      <w:pPr>
        <w:spacing w:before="79"/>
        <w:ind w:left="662" w:right="7831" w:hanging="608"/>
        <w:jc w:val="left"/>
        <w:rPr>
          <w:sz w:val="22"/>
        </w:rPr>
      </w:pPr>
      <w:r>
        <w:rPr>
          <w:sz w:val="22"/>
        </w:rPr>
        <w:t>for (int i = 0; i &lt; 3; i++) { System.out.print("|</w:t>
      </w:r>
      <w:r>
        <w:rPr>
          <w:spacing w:val="-14"/>
          <w:sz w:val="22"/>
        </w:rPr>
        <w:t xml:space="preserve"> </w:t>
      </w:r>
      <w:r>
        <w:rPr>
          <w:sz w:val="22"/>
        </w:rPr>
        <w:t>");</w:t>
      </w:r>
    </w:p>
    <w:p w14:paraId="1A4840D2">
      <w:pPr>
        <w:spacing w:before="0"/>
        <w:ind w:left="883" w:right="5856" w:hanging="221"/>
        <w:jc w:val="left"/>
        <w:rPr>
          <w:sz w:val="22"/>
        </w:rPr>
      </w:pPr>
      <w:r>
        <w:rPr>
          <w:sz w:val="22"/>
        </w:rPr>
        <w:t>for (int j = 0; j &lt; 3; j++) { System.out.print(board[i][j]</w:t>
      </w:r>
      <w:r>
        <w:rPr>
          <w:spacing w:val="-12"/>
          <w:sz w:val="22"/>
        </w:rPr>
        <w:t xml:space="preserve"> </w:t>
      </w:r>
      <w:r>
        <w:rPr>
          <w:sz w:val="22"/>
        </w:rPr>
        <w:t>+</w:t>
      </w:r>
      <w:r>
        <w:rPr>
          <w:spacing w:val="-10"/>
          <w:sz w:val="22"/>
        </w:rPr>
        <w:t xml:space="preserve"> </w:t>
      </w:r>
      <w:r>
        <w:rPr>
          <w:sz w:val="22"/>
        </w:rPr>
        <w:t>"</w:t>
      </w:r>
      <w:r>
        <w:rPr>
          <w:spacing w:val="-9"/>
          <w:sz w:val="22"/>
        </w:rPr>
        <w:t xml:space="preserve"> </w:t>
      </w:r>
      <w:r>
        <w:rPr>
          <w:sz w:val="22"/>
        </w:rPr>
        <w:t>|</w:t>
      </w:r>
      <w:r>
        <w:rPr>
          <w:spacing w:val="-13"/>
          <w:sz w:val="22"/>
        </w:rPr>
        <w:t xml:space="preserve"> </w:t>
      </w:r>
      <w:r>
        <w:rPr>
          <w:sz w:val="22"/>
        </w:rPr>
        <w:t>");</w:t>
      </w:r>
    </w:p>
    <w:p w14:paraId="3FF97699">
      <w:pPr>
        <w:spacing w:before="1" w:line="252" w:lineRule="exact"/>
        <w:ind w:left="66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E690957">
      <w:pPr>
        <w:tabs>
          <w:tab w:val="left" w:leader="hyphen" w:pos="3399"/>
        </w:tabs>
        <w:spacing w:before="0"/>
        <w:ind w:left="662" w:right="6812" w:firstLine="0"/>
        <w:jc w:val="left"/>
        <w:rPr>
          <w:sz w:val="22"/>
        </w:rPr>
      </w:pPr>
      <w:r>
        <w:rPr>
          <w:spacing w:val="-2"/>
          <w:sz w:val="22"/>
        </w:rPr>
        <w:t>System.out.println(); System.out.println("</w:t>
      </w:r>
      <w:r>
        <w:rPr>
          <w:sz w:val="22"/>
        </w:rPr>
        <w:tab/>
      </w:r>
      <w:r>
        <w:rPr>
          <w:spacing w:val="-4"/>
          <w:sz w:val="22"/>
        </w:rPr>
        <w:t>");</w:t>
      </w:r>
    </w:p>
    <w:p w14:paraId="6565DA00">
      <w:pPr>
        <w:spacing w:before="0" w:line="252" w:lineRule="exact"/>
        <w:ind w:left="4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6454A70">
      <w:pPr>
        <w:spacing w:before="0" w:line="252" w:lineRule="exact"/>
        <w:ind w:left="22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9CECC40">
      <w:pPr>
        <w:pStyle w:val="8"/>
        <w:rPr>
          <w:sz w:val="22"/>
        </w:rPr>
      </w:pPr>
    </w:p>
    <w:p w14:paraId="6AE691DB">
      <w:pPr>
        <w:spacing w:before="0"/>
        <w:ind w:left="442" w:right="5459" w:hanging="221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5"/>
          <w:sz w:val="22"/>
        </w:rPr>
        <w:t xml:space="preserve"> </w:t>
      </w:r>
      <w:r>
        <w:rPr>
          <w:sz w:val="22"/>
        </w:rPr>
        <w:t>static</w:t>
      </w:r>
      <w:r>
        <w:rPr>
          <w:spacing w:val="-7"/>
          <w:sz w:val="22"/>
        </w:rPr>
        <w:t xml:space="preserve"> </w:t>
      </w:r>
      <w:r>
        <w:rPr>
          <w:sz w:val="22"/>
        </w:rPr>
        <w:t>boolean</w:t>
      </w:r>
      <w:r>
        <w:rPr>
          <w:spacing w:val="-8"/>
          <w:sz w:val="22"/>
        </w:rPr>
        <w:t xml:space="preserve"> </w:t>
      </w:r>
      <w:r>
        <w:rPr>
          <w:sz w:val="22"/>
        </w:rPr>
        <w:t>isValidMove(int</w:t>
      </w:r>
      <w:r>
        <w:rPr>
          <w:spacing w:val="-7"/>
          <w:sz w:val="22"/>
        </w:rPr>
        <w:t xml:space="preserve"> </w:t>
      </w:r>
      <w:r>
        <w:rPr>
          <w:sz w:val="22"/>
        </w:rPr>
        <w:t>row,</w:t>
      </w:r>
      <w:r>
        <w:rPr>
          <w:spacing w:val="-5"/>
          <w:sz w:val="22"/>
        </w:rPr>
        <w:t xml:space="preserve"> </w:t>
      </w:r>
      <w:r>
        <w:rPr>
          <w:sz w:val="22"/>
        </w:rPr>
        <w:t>int</w:t>
      </w:r>
      <w:r>
        <w:rPr>
          <w:spacing w:val="-4"/>
          <w:sz w:val="22"/>
        </w:rPr>
        <w:t xml:space="preserve"> </w:t>
      </w:r>
      <w:r>
        <w:rPr>
          <w:sz w:val="22"/>
        </w:rPr>
        <w:t>col)</w:t>
      </w:r>
      <w:r>
        <w:rPr>
          <w:spacing w:val="-7"/>
          <w:sz w:val="22"/>
        </w:rPr>
        <w:t xml:space="preserve"> </w:t>
      </w:r>
      <w:r>
        <w:rPr>
          <w:sz w:val="22"/>
        </w:rPr>
        <w:t>{ if (row &lt; 0 || row &gt;= 3 || col &lt; 0 || col &gt;= 3) {</w:t>
      </w:r>
    </w:p>
    <w:p w14:paraId="755C53EB">
      <w:pPr>
        <w:spacing w:before="0"/>
        <w:ind w:left="662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false;</w:t>
      </w:r>
    </w:p>
    <w:p w14:paraId="66E81C75">
      <w:pPr>
        <w:spacing w:before="0"/>
        <w:ind w:left="4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F3EAFBA">
      <w:pPr>
        <w:spacing w:before="1" w:line="252" w:lineRule="exact"/>
        <w:ind w:left="442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 xml:space="preserve"> </w:t>
      </w:r>
      <w:r>
        <w:rPr>
          <w:sz w:val="22"/>
        </w:rPr>
        <w:t>board[row][col]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5"/>
          <w:sz w:val="22"/>
        </w:rPr>
        <w:t xml:space="preserve"> </w:t>
      </w:r>
      <w:r>
        <w:rPr>
          <w:sz w:val="22"/>
        </w:rPr>
        <w:t>'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';</w:t>
      </w:r>
    </w:p>
    <w:p w14:paraId="10D97C1F">
      <w:pPr>
        <w:spacing w:before="0" w:line="252" w:lineRule="exact"/>
        <w:ind w:left="22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E202B61">
      <w:pPr>
        <w:pStyle w:val="8"/>
        <w:spacing w:before="1"/>
        <w:rPr>
          <w:sz w:val="22"/>
        </w:rPr>
      </w:pPr>
    </w:p>
    <w:p w14:paraId="3AF5A005">
      <w:pPr>
        <w:spacing w:before="0"/>
        <w:ind w:left="442" w:right="5856" w:hanging="221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6"/>
          <w:sz w:val="22"/>
        </w:rPr>
        <w:t xml:space="preserve"> </w:t>
      </w:r>
      <w:r>
        <w:rPr>
          <w:sz w:val="22"/>
        </w:rPr>
        <w:t>static</w:t>
      </w:r>
      <w:r>
        <w:rPr>
          <w:spacing w:val="-8"/>
          <w:sz w:val="22"/>
        </w:rPr>
        <w:t xml:space="preserve"> </w:t>
      </w:r>
      <w:r>
        <w:rPr>
          <w:sz w:val="22"/>
        </w:rPr>
        <w:t>void</w:t>
      </w:r>
      <w:r>
        <w:rPr>
          <w:spacing w:val="-6"/>
          <w:sz w:val="22"/>
        </w:rPr>
        <w:t xml:space="preserve"> </w:t>
      </w:r>
      <w:r>
        <w:rPr>
          <w:sz w:val="22"/>
        </w:rPr>
        <w:t>makeMove(int</w:t>
      </w:r>
      <w:r>
        <w:rPr>
          <w:spacing w:val="-5"/>
          <w:sz w:val="22"/>
        </w:rPr>
        <w:t xml:space="preserve"> </w:t>
      </w:r>
      <w:r>
        <w:rPr>
          <w:sz w:val="22"/>
        </w:rPr>
        <w:t>row,</w:t>
      </w:r>
      <w:r>
        <w:rPr>
          <w:spacing w:val="-6"/>
          <w:sz w:val="22"/>
        </w:rPr>
        <w:t xml:space="preserve"> </w:t>
      </w:r>
      <w:r>
        <w:rPr>
          <w:sz w:val="22"/>
        </w:rPr>
        <w:t>int</w:t>
      </w:r>
      <w:r>
        <w:rPr>
          <w:spacing w:val="-5"/>
          <w:sz w:val="22"/>
        </w:rPr>
        <w:t xml:space="preserve"> </w:t>
      </w:r>
      <w:r>
        <w:rPr>
          <w:sz w:val="22"/>
        </w:rPr>
        <w:t>col)</w:t>
      </w:r>
      <w:r>
        <w:rPr>
          <w:spacing w:val="-6"/>
          <w:sz w:val="22"/>
        </w:rPr>
        <w:t xml:space="preserve"> </w:t>
      </w:r>
      <w:r>
        <w:rPr>
          <w:sz w:val="22"/>
        </w:rPr>
        <w:t>{ board[row][col] = currentPlayer;</w:t>
      </w:r>
    </w:p>
    <w:p w14:paraId="21CAC0E5">
      <w:pPr>
        <w:spacing w:before="0"/>
        <w:ind w:left="22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20B7500">
      <w:pPr>
        <w:pStyle w:val="8"/>
        <w:spacing w:before="1"/>
        <w:rPr>
          <w:sz w:val="22"/>
        </w:rPr>
      </w:pPr>
    </w:p>
    <w:p w14:paraId="30C6EEA3">
      <w:pPr>
        <w:spacing w:before="0" w:line="252" w:lineRule="exact"/>
        <w:ind w:left="221" w:right="0" w:firstLine="0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5"/>
          <w:sz w:val="22"/>
        </w:rPr>
        <w:t xml:space="preserve"> </w:t>
      </w:r>
      <w:r>
        <w:rPr>
          <w:sz w:val="22"/>
        </w:rPr>
        <w:t>static</w:t>
      </w:r>
      <w:r>
        <w:rPr>
          <w:spacing w:val="-6"/>
          <w:sz w:val="22"/>
        </w:rPr>
        <w:t xml:space="preserve"> </w:t>
      </w:r>
      <w:r>
        <w:rPr>
          <w:sz w:val="22"/>
        </w:rPr>
        <w:t>void</w:t>
      </w:r>
      <w:r>
        <w:rPr>
          <w:spacing w:val="-5"/>
          <w:sz w:val="22"/>
        </w:rPr>
        <w:t xml:space="preserve"> </w:t>
      </w:r>
      <w:r>
        <w:rPr>
          <w:sz w:val="22"/>
        </w:rPr>
        <w:t>switchPlayer()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{</w:t>
      </w:r>
    </w:p>
    <w:p w14:paraId="659127FA">
      <w:pPr>
        <w:spacing w:before="0" w:line="252" w:lineRule="exact"/>
        <w:ind w:left="442" w:right="0" w:firstLine="0"/>
        <w:jc w:val="left"/>
        <w:rPr>
          <w:sz w:val="22"/>
        </w:rPr>
      </w:pPr>
      <w:r>
        <w:rPr>
          <w:sz w:val="22"/>
        </w:rPr>
        <w:t>currentPlayer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(currentPlayer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'X')</w:t>
      </w:r>
      <w:r>
        <w:rPr>
          <w:spacing w:val="-3"/>
          <w:sz w:val="22"/>
        </w:rPr>
        <w:t xml:space="preserve"> </w:t>
      </w:r>
      <w:r>
        <w:rPr>
          <w:sz w:val="22"/>
        </w:rPr>
        <w:t>?</w:t>
      </w:r>
      <w:r>
        <w:rPr>
          <w:spacing w:val="-3"/>
          <w:sz w:val="22"/>
        </w:rPr>
        <w:t xml:space="preserve"> </w:t>
      </w:r>
      <w:r>
        <w:rPr>
          <w:sz w:val="22"/>
        </w:rPr>
        <w:t>'O'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'X';</w:t>
      </w:r>
    </w:p>
    <w:p w14:paraId="0579D495">
      <w:pPr>
        <w:spacing w:before="0" w:line="252" w:lineRule="exact"/>
        <w:ind w:left="22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619B378">
      <w:pPr>
        <w:pStyle w:val="8"/>
        <w:rPr>
          <w:sz w:val="22"/>
        </w:rPr>
      </w:pPr>
    </w:p>
    <w:p w14:paraId="1B475A82">
      <w:pPr>
        <w:spacing w:before="0"/>
        <w:ind w:left="221" w:right="0" w:firstLine="0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7"/>
          <w:sz w:val="22"/>
        </w:rPr>
        <w:t xml:space="preserve"> </w:t>
      </w:r>
      <w:r>
        <w:rPr>
          <w:sz w:val="22"/>
        </w:rPr>
        <w:t>static</w:t>
      </w:r>
      <w:r>
        <w:rPr>
          <w:spacing w:val="-6"/>
          <w:sz w:val="22"/>
        </w:rPr>
        <w:t xml:space="preserve"> </w:t>
      </w:r>
      <w:r>
        <w:rPr>
          <w:sz w:val="22"/>
        </w:rPr>
        <w:t>boolean</w:t>
      </w:r>
      <w:r>
        <w:rPr>
          <w:spacing w:val="-7"/>
          <w:sz w:val="22"/>
        </w:rPr>
        <w:t xml:space="preserve"> </w:t>
      </w:r>
      <w:r>
        <w:rPr>
          <w:sz w:val="22"/>
        </w:rPr>
        <w:t>checkWin()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{</w:t>
      </w:r>
    </w:p>
    <w:p w14:paraId="59FDF055">
      <w:pPr>
        <w:spacing w:before="2"/>
        <w:ind w:left="442" w:right="6402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8"/>
          <w:sz w:val="22"/>
        </w:rPr>
        <w:t xml:space="preserve"> </w:t>
      </w:r>
      <w:r>
        <w:rPr>
          <w:sz w:val="22"/>
        </w:rPr>
        <w:t>Check</w:t>
      </w:r>
      <w:r>
        <w:rPr>
          <w:spacing w:val="-9"/>
          <w:sz w:val="22"/>
        </w:rPr>
        <w:t xml:space="preserve"> </w:t>
      </w:r>
      <w:r>
        <w:rPr>
          <w:sz w:val="22"/>
        </w:rPr>
        <w:t>rows,</w:t>
      </w:r>
      <w:r>
        <w:rPr>
          <w:spacing w:val="-9"/>
          <w:sz w:val="22"/>
        </w:rPr>
        <w:t xml:space="preserve"> </w:t>
      </w:r>
      <w:r>
        <w:rPr>
          <w:sz w:val="22"/>
        </w:rPr>
        <w:t>columns,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diagonals for (int i = 0; i &lt; 3; i++) {</w:t>
      </w:r>
    </w:p>
    <w:p w14:paraId="24691FC2">
      <w:pPr>
        <w:spacing w:before="0"/>
        <w:ind w:left="881" w:right="422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(board[i][0]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5"/>
          <w:sz w:val="22"/>
        </w:rPr>
        <w:t xml:space="preserve"> </w:t>
      </w:r>
      <w:r>
        <w:rPr>
          <w:sz w:val="22"/>
        </w:rPr>
        <w:t>&amp;&amp;</w:t>
      </w:r>
      <w:r>
        <w:rPr>
          <w:spacing w:val="-2"/>
          <w:sz w:val="22"/>
        </w:rPr>
        <w:t xml:space="preserve"> </w:t>
      </w:r>
      <w:r>
        <w:rPr>
          <w:sz w:val="22"/>
        </w:rPr>
        <w:t>board[i][1]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5"/>
          <w:sz w:val="22"/>
        </w:rPr>
        <w:t xml:space="preserve"> </w:t>
      </w:r>
      <w:r>
        <w:rPr>
          <w:sz w:val="22"/>
        </w:rPr>
        <w:t>&amp;&amp;</w:t>
      </w:r>
      <w:r>
        <w:rPr>
          <w:spacing w:val="-5"/>
          <w:sz w:val="22"/>
        </w:rPr>
        <w:t xml:space="preserve"> </w:t>
      </w:r>
      <w:r>
        <w:rPr>
          <w:sz w:val="22"/>
        </w:rPr>
        <w:t>board[i][2]</w:t>
      </w:r>
      <w:r>
        <w:rPr>
          <w:spacing w:val="-3"/>
          <w:sz w:val="22"/>
        </w:rPr>
        <w:t xml:space="preserve"> </w:t>
      </w:r>
      <w:r>
        <w:rPr>
          <w:sz w:val="22"/>
        </w:rPr>
        <w:t>==</w:t>
      </w:r>
      <w:r>
        <w:rPr>
          <w:spacing w:val="-5"/>
          <w:sz w:val="22"/>
        </w:rPr>
        <w:t xml:space="preserve"> </w:t>
      </w:r>
      <w:r>
        <w:rPr>
          <w:sz w:val="22"/>
        </w:rPr>
        <w:t>currentPlayer)</w:t>
      </w:r>
      <w:r>
        <w:rPr>
          <w:spacing w:val="-3"/>
          <w:sz w:val="22"/>
        </w:rPr>
        <w:t xml:space="preserve"> </w:t>
      </w:r>
      <w:r>
        <w:rPr>
          <w:sz w:val="22"/>
        </w:rPr>
        <w:t>{ return true; // Row win</w:t>
      </w:r>
    </w:p>
    <w:p w14:paraId="64399581">
      <w:pPr>
        <w:spacing w:before="0" w:line="252" w:lineRule="exact"/>
        <w:ind w:left="66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AD83F99">
      <w:pPr>
        <w:spacing w:before="1"/>
        <w:ind w:left="881" w:right="422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(board[0][i]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5"/>
          <w:sz w:val="22"/>
        </w:rPr>
        <w:t xml:space="preserve"> </w:t>
      </w:r>
      <w:r>
        <w:rPr>
          <w:sz w:val="22"/>
        </w:rPr>
        <w:t>&amp;&amp;</w:t>
      </w:r>
      <w:r>
        <w:rPr>
          <w:spacing w:val="-2"/>
          <w:sz w:val="22"/>
        </w:rPr>
        <w:t xml:space="preserve"> </w:t>
      </w:r>
      <w:r>
        <w:rPr>
          <w:sz w:val="22"/>
        </w:rPr>
        <w:t>board[1][i]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5"/>
          <w:sz w:val="22"/>
        </w:rPr>
        <w:t xml:space="preserve"> </w:t>
      </w:r>
      <w:r>
        <w:rPr>
          <w:sz w:val="22"/>
        </w:rPr>
        <w:t>&amp;&amp;</w:t>
      </w:r>
      <w:r>
        <w:rPr>
          <w:spacing w:val="-5"/>
          <w:sz w:val="22"/>
        </w:rPr>
        <w:t xml:space="preserve"> </w:t>
      </w:r>
      <w:r>
        <w:rPr>
          <w:sz w:val="22"/>
        </w:rPr>
        <w:t>board[2][i]</w:t>
      </w:r>
      <w:r>
        <w:rPr>
          <w:spacing w:val="-3"/>
          <w:sz w:val="22"/>
        </w:rPr>
        <w:t xml:space="preserve"> </w:t>
      </w:r>
      <w:r>
        <w:rPr>
          <w:sz w:val="22"/>
        </w:rPr>
        <w:t>==</w:t>
      </w:r>
      <w:r>
        <w:rPr>
          <w:spacing w:val="-5"/>
          <w:sz w:val="22"/>
        </w:rPr>
        <w:t xml:space="preserve"> </w:t>
      </w:r>
      <w:r>
        <w:rPr>
          <w:sz w:val="22"/>
        </w:rPr>
        <w:t>currentPlayer)</w:t>
      </w:r>
      <w:r>
        <w:rPr>
          <w:spacing w:val="-3"/>
          <w:sz w:val="22"/>
        </w:rPr>
        <w:t xml:space="preserve"> </w:t>
      </w:r>
      <w:r>
        <w:rPr>
          <w:sz w:val="22"/>
        </w:rPr>
        <w:t>{ return true; // Column win</w:t>
      </w:r>
    </w:p>
    <w:p w14:paraId="5DD4B84C">
      <w:pPr>
        <w:spacing w:before="0" w:line="251" w:lineRule="exact"/>
        <w:ind w:left="66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FC8E4C5">
      <w:pPr>
        <w:spacing w:before="1"/>
        <w:ind w:left="4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3F086F4">
      <w:pPr>
        <w:spacing w:before="0"/>
        <w:ind w:left="662" w:right="89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(board[0][0]</w:t>
      </w:r>
      <w:r>
        <w:rPr>
          <w:spacing w:val="-3"/>
          <w:sz w:val="22"/>
        </w:rPr>
        <w:t xml:space="preserve"> </w:t>
      </w:r>
      <w:r>
        <w:rPr>
          <w:sz w:val="22"/>
        </w:rPr>
        <w:t>==</w:t>
      </w:r>
      <w:r>
        <w:rPr>
          <w:spacing w:val="-5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5"/>
          <w:sz w:val="22"/>
        </w:rPr>
        <w:t xml:space="preserve"> </w:t>
      </w:r>
      <w:r>
        <w:rPr>
          <w:sz w:val="22"/>
        </w:rPr>
        <w:t>&amp;&amp;</w:t>
      </w:r>
      <w:r>
        <w:rPr>
          <w:spacing w:val="-5"/>
          <w:sz w:val="22"/>
        </w:rPr>
        <w:t xml:space="preserve"> </w:t>
      </w:r>
      <w:r>
        <w:rPr>
          <w:sz w:val="22"/>
        </w:rPr>
        <w:t>board[1][1]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5"/>
          <w:sz w:val="22"/>
        </w:rPr>
        <w:t xml:space="preserve"> </w:t>
      </w:r>
      <w:r>
        <w:rPr>
          <w:sz w:val="22"/>
        </w:rPr>
        <w:t>&amp;&amp;</w:t>
      </w:r>
      <w:r>
        <w:rPr>
          <w:spacing w:val="-5"/>
          <w:sz w:val="22"/>
        </w:rPr>
        <w:t xml:space="preserve"> </w:t>
      </w:r>
      <w:r>
        <w:rPr>
          <w:sz w:val="22"/>
        </w:rPr>
        <w:t>board[2][2]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currentPlayer)</w:t>
      </w:r>
      <w:r>
        <w:rPr>
          <w:spacing w:val="-3"/>
          <w:sz w:val="22"/>
        </w:rPr>
        <w:t xml:space="preserve"> </w:t>
      </w:r>
      <w:r>
        <w:rPr>
          <w:sz w:val="22"/>
        </w:rPr>
        <w:t>{ return true; // Diagonal win</w:t>
      </w:r>
    </w:p>
    <w:p w14:paraId="4EB5DEB9">
      <w:pPr>
        <w:spacing w:before="0" w:line="252" w:lineRule="exact"/>
        <w:ind w:left="4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79883FE">
      <w:pPr>
        <w:spacing w:before="0"/>
        <w:ind w:left="662" w:right="89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(board[0][2]</w:t>
      </w:r>
      <w:r>
        <w:rPr>
          <w:spacing w:val="-3"/>
          <w:sz w:val="22"/>
        </w:rPr>
        <w:t xml:space="preserve"> </w:t>
      </w:r>
      <w:r>
        <w:rPr>
          <w:sz w:val="22"/>
        </w:rPr>
        <w:t>==</w:t>
      </w:r>
      <w:r>
        <w:rPr>
          <w:spacing w:val="-5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5"/>
          <w:sz w:val="22"/>
        </w:rPr>
        <w:t xml:space="preserve"> </w:t>
      </w:r>
      <w:r>
        <w:rPr>
          <w:sz w:val="22"/>
        </w:rPr>
        <w:t>&amp;&amp;</w:t>
      </w:r>
      <w:r>
        <w:rPr>
          <w:spacing w:val="-5"/>
          <w:sz w:val="22"/>
        </w:rPr>
        <w:t xml:space="preserve"> </w:t>
      </w:r>
      <w:r>
        <w:rPr>
          <w:sz w:val="22"/>
        </w:rPr>
        <w:t>board[1][1]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currentPlayer</w:t>
      </w:r>
      <w:r>
        <w:rPr>
          <w:spacing w:val="-5"/>
          <w:sz w:val="22"/>
        </w:rPr>
        <w:t xml:space="preserve"> </w:t>
      </w:r>
      <w:r>
        <w:rPr>
          <w:sz w:val="22"/>
        </w:rPr>
        <w:t>&amp;&amp;</w:t>
      </w:r>
      <w:r>
        <w:rPr>
          <w:spacing w:val="-5"/>
          <w:sz w:val="22"/>
        </w:rPr>
        <w:t xml:space="preserve"> </w:t>
      </w:r>
      <w:r>
        <w:rPr>
          <w:sz w:val="22"/>
        </w:rPr>
        <w:t>board[2][0]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currentPlayer)</w:t>
      </w:r>
      <w:r>
        <w:rPr>
          <w:spacing w:val="-3"/>
          <w:sz w:val="22"/>
        </w:rPr>
        <w:t xml:space="preserve"> </w:t>
      </w:r>
      <w:r>
        <w:rPr>
          <w:sz w:val="22"/>
        </w:rPr>
        <w:t>{ return true; // Diagonal win</w:t>
      </w:r>
    </w:p>
    <w:p w14:paraId="4FB85EDA">
      <w:pPr>
        <w:spacing w:before="0"/>
        <w:ind w:left="4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2C7EBDB">
      <w:pPr>
        <w:spacing w:before="2" w:line="252" w:lineRule="exact"/>
        <w:ind w:left="442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false;</w:t>
      </w:r>
    </w:p>
    <w:p w14:paraId="672A9C43">
      <w:pPr>
        <w:spacing w:before="0" w:line="252" w:lineRule="exact"/>
        <w:ind w:left="22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A6B04FB">
      <w:pPr>
        <w:pStyle w:val="8"/>
        <w:rPr>
          <w:sz w:val="22"/>
        </w:rPr>
      </w:pPr>
    </w:p>
    <w:p w14:paraId="0BC11356">
      <w:pPr>
        <w:spacing w:before="0"/>
        <w:ind w:left="442" w:right="6812" w:hanging="221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9"/>
          <w:sz w:val="22"/>
        </w:rPr>
        <w:t xml:space="preserve"> </w:t>
      </w:r>
      <w:r>
        <w:rPr>
          <w:sz w:val="22"/>
        </w:rPr>
        <w:t>static</w:t>
      </w:r>
      <w:r>
        <w:rPr>
          <w:spacing w:val="-10"/>
          <w:sz w:val="22"/>
        </w:rPr>
        <w:t xml:space="preserve"> </w:t>
      </w:r>
      <w:r>
        <w:rPr>
          <w:sz w:val="22"/>
        </w:rPr>
        <w:t>boolean</w:t>
      </w:r>
      <w:r>
        <w:rPr>
          <w:spacing w:val="-11"/>
          <w:sz w:val="22"/>
        </w:rPr>
        <w:t xml:space="preserve"> </w:t>
      </w:r>
      <w:r>
        <w:rPr>
          <w:sz w:val="22"/>
        </w:rPr>
        <w:t>isBoardFull()</w:t>
      </w:r>
      <w:r>
        <w:rPr>
          <w:spacing w:val="-9"/>
          <w:sz w:val="22"/>
        </w:rPr>
        <w:t xml:space="preserve"> </w:t>
      </w:r>
      <w:r>
        <w:rPr>
          <w:sz w:val="22"/>
        </w:rPr>
        <w:t>{ for (int i = 0; i &lt; 3; i++) {</w:t>
      </w:r>
    </w:p>
    <w:p w14:paraId="1CE3FC0D">
      <w:pPr>
        <w:spacing w:before="1"/>
        <w:ind w:left="881" w:right="7446" w:hanging="219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(int</w:t>
      </w:r>
      <w:r>
        <w:rPr>
          <w:spacing w:val="-3"/>
          <w:sz w:val="22"/>
        </w:rPr>
        <w:t xml:space="preserve"> </w:t>
      </w:r>
      <w:r>
        <w:rPr>
          <w:sz w:val="22"/>
        </w:rPr>
        <w:t>j</w:t>
      </w:r>
      <w:r>
        <w:rPr>
          <w:spacing w:val="-6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0;</w:t>
      </w:r>
      <w:r>
        <w:rPr>
          <w:spacing w:val="-3"/>
          <w:sz w:val="22"/>
        </w:rPr>
        <w:t xml:space="preserve"> </w:t>
      </w:r>
      <w:r>
        <w:rPr>
          <w:sz w:val="22"/>
        </w:rPr>
        <w:t>j</w:t>
      </w:r>
      <w:r>
        <w:rPr>
          <w:spacing w:val="-6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3;</w:t>
      </w:r>
      <w:r>
        <w:rPr>
          <w:spacing w:val="-6"/>
          <w:sz w:val="22"/>
        </w:rPr>
        <w:t xml:space="preserve"> </w:t>
      </w:r>
      <w:r>
        <w:rPr>
          <w:sz w:val="22"/>
        </w:rPr>
        <w:t>j++)</w:t>
      </w:r>
      <w:r>
        <w:rPr>
          <w:spacing w:val="-3"/>
          <w:sz w:val="22"/>
        </w:rPr>
        <w:t xml:space="preserve"> </w:t>
      </w:r>
      <w:r>
        <w:rPr>
          <w:sz w:val="22"/>
        </w:rPr>
        <w:t>{ if (board[i][j] == ' ') {</w:t>
      </w:r>
    </w:p>
    <w:p w14:paraId="71644665">
      <w:pPr>
        <w:spacing w:before="0"/>
        <w:ind w:left="1101" w:right="0" w:firstLine="0"/>
        <w:jc w:val="left"/>
        <w:rPr>
          <w:sz w:val="22"/>
        </w:rPr>
        <w:sectPr>
          <w:footerReference r:id="rId10" w:type="default"/>
          <w:pgSz w:w="12240" w:h="15840"/>
          <w:pgMar w:top="1360" w:right="720" w:bottom="1660" w:left="1080" w:header="0" w:footer="1470" w:gutter="0"/>
          <w:cols w:space="720" w:num="1"/>
        </w:sectPr>
      </w:pPr>
      <w:r>
        <w:rPr>
          <w:sz w:val="22"/>
        </w:rPr>
        <w:t>return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false;</w:t>
      </w:r>
      <w:r>
        <w:rPr>
          <w:spacing w:val="-10"/>
          <w:sz w:val="22"/>
        </w:rPr>
        <w:t>}</w:t>
      </w:r>
    </w:p>
    <w:p w14:paraId="5500802E">
      <w:pPr>
        <w:spacing w:before="79" w:line="252" w:lineRule="exact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91F7238">
      <w:pPr>
        <w:spacing w:before="0" w:line="252" w:lineRule="exact"/>
        <w:ind w:left="4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7BAFA78">
      <w:pPr>
        <w:spacing w:before="1" w:line="252" w:lineRule="exact"/>
        <w:ind w:left="442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true;</w:t>
      </w:r>
    </w:p>
    <w:p w14:paraId="3539810C">
      <w:pPr>
        <w:spacing w:before="0" w:line="252" w:lineRule="exact"/>
        <w:ind w:left="22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B555AEE">
      <w:pPr>
        <w:spacing w:before="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EB26A90">
      <w:pPr>
        <w:pStyle w:val="2"/>
        <w:spacing w:before="251" w:after="2"/>
        <w:ind w:left="124"/>
      </w:pPr>
      <w:r>
        <w:rPr>
          <w:spacing w:val="-2"/>
        </w:rPr>
        <w:t>OUTPUT</w:t>
      </w:r>
    </w:p>
    <w:p w14:paraId="703609D1">
      <w:pPr>
        <w:pStyle w:val="8"/>
        <w:ind w:left="870"/>
        <w:rPr>
          <w:sz w:val="20"/>
        </w:rPr>
      </w:pPr>
      <w:r>
        <w:rPr>
          <w:sz w:val="20"/>
        </w:rPr>
        <w:drawing>
          <wp:inline distT="0" distB="0" distL="0" distR="0">
            <wp:extent cx="5287010" cy="1819275"/>
            <wp:effectExtent l="0" t="0" r="0" b="0"/>
            <wp:docPr id="101" name="Imag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48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E781">
      <w:pPr>
        <w:pStyle w:val="8"/>
        <w:rPr>
          <w:b/>
          <w:sz w:val="20"/>
        </w:rPr>
      </w:pPr>
    </w:p>
    <w:p w14:paraId="57F274A5">
      <w:pPr>
        <w:pStyle w:val="8"/>
        <w:spacing w:before="3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184785</wp:posOffset>
            </wp:positionV>
            <wp:extent cx="5488305" cy="1676400"/>
            <wp:effectExtent l="0" t="0" r="0" b="0"/>
            <wp:wrapTopAndBottom/>
            <wp:docPr id="102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47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941CE">
      <w:pPr>
        <w:pStyle w:val="8"/>
        <w:rPr>
          <w:b/>
          <w:sz w:val="20"/>
        </w:rPr>
      </w:pPr>
    </w:p>
    <w:p w14:paraId="3B8293BD">
      <w:pPr>
        <w:pStyle w:val="8"/>
        <w:spacing w:before="21"/>
        <w:rPr>
          <w:b/>
          <w:sz w:val="20"/>
        </w:rPr>
        <w:sectPr>
          <w:footerReference r:id="rId11" w:type="default"/>
          <w:pgSz w:w="12240" w:h="15840"/>
          <w:pgMar w:top="1360" w:right="720" w:bottom="2160" w:left="1080" w:header="0" w:footer="1980" w:gutter="0"/>
          <w:cols w:space="720" w:num="1"/>
        </w:sectPr>
      </w:pPr>
      <w:r>
        <w:rPr>
          <w:b/>
          <w:sz w:val="20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174625</wp:posOffset>
            </wp:positionV>
            <wp:extent cx="5314950" cy="2238375"/>
            <wp:effectExtent l="0" t="0" r="0" b="0"/>
            <wp:wrapTopAndBottom/>
            <wp:docPr id="103" name="Imag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117E1">
      <w:pPr>
        <w:pStyle w:val="8"/>
        <w:spacing w:before="50"/>
      </w:pPr>
      <w:bookmarkStart w:id="0" w:name="_GoBack"/>
      <w:bookmarkEnd w:id="0"/>
    </w:p>
    <w:sectPr>
      <w:footerReference r:id="rId12" w:type="default"/>
      <w:pgSz w:w="12240" w:h="15840"/>
      <w:pgMar w:top="1380" w:right="720" w:bottom="280" w:left="10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 Emoji">
    <w:panose1 w:val="020B0502040204020203"/>
    <w:charset w:val="01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35760D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7004685</wp:posOffset>
              </wp:positionH>
              <wp:positionV relativeFrom="page">
                <wp:posOffset>8900795</wp:posOffset>
              </wp:positionV>
              <wp:extent cx="95885" cy="180975"/>
              <wp:effectExtent l="0" t="0" r="0" b="0"/>
              <wp:wrapNone/>
              <wp:docPr id="17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C7FBDD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26" o:spt="202" type="#_x0000_t202" style="position:absolute;left:0pt;margin-left:551.55pt;margin-top:700.85pt;height:14.25pt;width:7.55pt;mso-position-horizontal-relative:page;mso-position-vertical-relative:page;z-index:-251657216;mso-width-relative:page;mso-height-relative:page;" filled="f" stroked="f" coordsize="21600,21600" o:gfxdata="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zfmMvbAAAADwEAAA8AAAAAAAAAAQAgAAAAIgAAAGRycy9kb3ducmV2LnhtbFBLAQIUABQAAAAI&#10;AIdO4kApfQh1sQEAAHQ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C7FBDD"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5D3DE3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6327775</wp:posOffset>
              </wp:positionH>
              <wp:positionV relativeFrom="page">
                <wp:posOffset>8893175</wp:posOffset>
              </wp:positionV>
              <wp:extent cx="95885" cy="180975"/>
              <wp:effectExtent l="0" t="0" r="0" b="0"/>
              <wp:wrapNone/>
              <wp:docPr id="18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4F3498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26" o:spt="202" type="#_x0000_t202" style="position:absolute;left:0pt;margin-left:498.25pt;margin-top:700.25pt;height:14.25pt;width:7.55pt;mso-position-horizontal-relative:page;mso-position-vertical-relative:page;z-index:-251657216;mso-width-relative:page;mso-height-relative:page;" filled="f" stroked="f" coordsize="21600,21600" o:gfxdata="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8MbitoAAAAOAQAADwAAAAAAAAABACAAAAAiAAAAZHJzL2Rvd25yZXYueG1sUEsBAhQAFAAAAAgA&#10;h07iQLPJvVCxAQAAdA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74F3498"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38B3A0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6979285</wp:posOffset>
              </wp:positionH>
              <wp:positionV relativeFrom="page">
                <wp:posOffset>8885555</wp:posOffset>
              </wp:positionV>
              <wp:extent cx="159385" cy="180975"/>
              <wp:effectExtent l="0" t="0" r="0" b="0"/>
              <wp:wrapNone/>
              <wp:docPr id="19" name="Text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904595"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" o:spid="_x0000_s1026" o:spt="202" type="#_x0000_t202" style="position:absolute;left:0pt;margin-left:549.55pt;margin-top:699.65pt;height:14.25pt;width:12.55pt;mso-position-horizontal-relative:page;mso-position-vertical-relative:page;z-index:-251656192;mso-width-relative:page;mso-height-relative:page;" filled="f" stroked="f" coordsize="21600,21600" o:gfxdata="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h7E8NwAAAAPAQAADwAAAAAAAAABACAAAAAiAAAAZHJzL2Rvd25yZXYueG1sUEsBAhQAFAAA&#10;AAgAh07iQEHaIF2yAQAAdQ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C904595">
                    <w:pPr>
                      <w:spacing w:before="11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5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96B552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6322060</wp:posOffset>
              </wp:positionH>
              <wp:positionV relativeFrom="page">
                <wp:posOffset>8720455</wp:posOffset>
              </wp:positionV>
              <wp:extent cx="101600" cy="194310"/>
              <wp:effectExtent l="0" t="0" r="0" b="0"/>
              <wp:wrapNone/>
              <wp:docPr id="76" name="Textbox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686BA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6" o:spid="_x0000_s1026" o:spt="202" type="#_x0000_t202" style="position:absolute;left:0pt;margin-left:497.8pt;margin-top:686.65pt;height:15.3pt;width:8pt;mso-position-horizontal-relative:page;mso-position-vertical-relative:page;z-index:-251656192;mso-width-relative:page;mso-height-relative:page;" filled="f" stroked="f" coordsize="21600,21600" o:gfxdata="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QQHKI2wAAAA4BAAAPAAAAAAAAAAEAIAAAACIAAABkcnMvZG93bnJldi54bWxQSwECFAAUAAAA&#10;CACHTuJAamVpd7IBAAB1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3686BA"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47FF65">
    <w:pPr>
      <w:pStyle w:val="8"/>
      <w:spacing w:line="14" w:lineRule="auto"/>
      <w:rPr>
        <w:sz w:val="12"/>
      </w:rPr>
    </w:pPr>
    <w:r>
      <w:rPr>
        <w:sz w:val="12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6936105</wp:posOffset>
              </wp:positionH>
              <wp:positionV relativeFrom="page">
                <wp:posOffset>8818245</wp:posOffset>
              </wp:positionV>
              <wp:extent cx="203835" cy="214630"/>
              <wp:effectExtent l="0" t="0" r="0" b="0"/>
              <wp:wrapNone/>
              <wp:docPr id="91" name="Textbox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2C23A9">
                          <w:pPr>
                            <w:spacing w:before="6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1" o:spid="_x0000_s1026" o:spt="202" type="#_x0000_t202" style="position:absolute;left:0pt;margin-left:546.15pt;margin-top:694.35pt;height:16.9pt;width:16.05pt;mso-position-horizontal-relative:page;mso-position-vertical-relative:page;z-index:-251655168;mso-width-relative:page;mso-height-relative:page;" filled="f" stroked="f" coordsize="21600,21600" o:gfxdata="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XCk+z3AAAAA8BAAAPAAAAAAAAAAEAIAAAACIAAABkcnMvZG93bnJldi54bWxQSwECFAAU&#10;AAAACACHTuJAFFVlL7QBAAB1AwAADgAAAAAAAAABACAAAAAr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52C23A9">
                    <w:pPr>
                      <w:spacing w:before="6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AA8C7D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6936105</wp:posOffset>
              </wp:positionH>
              <wp:positionV relativeFrom="page">
                <wp:posOffset>8938895</wp:posOffset>
              </wp:positionV>
              <wp:extent cx="165735" cy="180975"/>
              <wp:effectExtent l="0" t="0" r="0" b="0"/>
              <wp:wrapNone/>
              <wp:docPr id="99" name="Textbox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50DCA4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9" o:spid="_x0000_s1026" o:spt="202" type="#_x0000_t202" style="position:absolute;left:0pt;margin-left:546.15pt;margin-top:703.85pt;height:14.25pt;width:13.05pt;mso-position-horizontal-relative:page;mso-position-vertical-relative:page;z-index:-251655168;mso-width-relative:page;mso-height-relative:page;" filled="f" stroked="f" coordsize="21600,21600" o:gfxdata="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U+447cAAAADwEAAA8AAAAAAAAAAQAgAAAAIgAAAGRycy9kb3ducmV2LnhtbFBLAQIUABQA&#10;AAAIAIdO4kC/ajvhswEAAHUDAAAOAAAAAAAAAAEAIAAAACs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950DCA4"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E8D749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6934835</wp:posOffset>
              </wp:positionH>
              <wp:positionV relativeFrom="page">
                <wp:posOffset>8661400</wp:posOffset>
              </wp:positionV>
              <wp:extent cx="165735" cy="180975"/>
              <wp:effectExtent l="0" t="0" r="0" b="0"/>
              <wp:wrapNone/>
              <wp:docPr id="100" name="Textbox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C75E42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0" o:spid="_x0000_s1026" o:spt="202" type="#_x0000_t202" style="position:absolute;left:0pt;margin-left:546.05pt;margin-top:682pt;height:14.25pt;width:13.05pt;mso-position-horizontal-relative:page;mso-position-vertical-relative:page;z-index:-251654144;mso-width-relative:page;mso-height-relative:page;" filled="f" stroked="f" coordsize="21600,21600" o:gfxdata="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Zn6Gu2wAAAA8BAAAPAAAAAAAAAAEAIAAAACIAAABkcnMvZG93bnJldi54bWxQSwECFAAUAAAA&#10;CACHTuJAu7Pa67IBAAB3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DC75E42"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12</w:t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E56C63">
    <w:pPr>
      <w:pStyle w:val="8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452" w:hanging="3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58" w:hanging="3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6" w:hanging="3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4" w:hanging="3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2" w:hanging="3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0" w:hanging="3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8" w:hanging="3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6" w:hanging="3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319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4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8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4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8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2" w:hanging="281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8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6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2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2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8" w:hanging="281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bullet"/>
      <w:lvlText w:val="◆"/>
      <w:lvlJc w:val="left"/>
      <w:pPr>
        <w:ind w:left="0" w:hanging="457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4" w:hanging="4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8" w:hanging="4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4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4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4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4" w:hanging="4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8" w:hanging="4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2" w:hanging="457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5">
    <w:nsid w:val="F4B5D9F5"/>
    <w:multiLevelType w:val="multilevel"/>
    <w:tmpl w:val="F4B5D9F5"/>
    <w:lvl w:ilvl="0" w:tentative="0">
      <w:start w:val="0"/>
      <w:numFmt w:val="bullet"/>
      <w:lvlText w:val="◆"/>
      <w:lvlJc w:val="left"/>
      <w:pPr>
        <w:ind w:left="1133" w:hanging="456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0" w:hanging="4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0" w:hanging="4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0" w:hanging="4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0" w:hanging="4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0" w:hanging="4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0" w:hanging="4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0" w:hanging="4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456"/>
      </w:pPr>
      <w:rPr>
        <w:rFonts w:hint="default"/>
        <w:lang w:val="en-US" w:eastAsia="en-US" w:bidi="ar-SA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452" w:hanging="3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58" w:hanging="3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6" w:hanging="3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4" w:hanging="3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2" w:hanging="3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0" w:hanging="3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8" w:hanging="3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6" w:hanging="3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319"/>
      </w:pPr>
      <w:rPr>
        <w:rFonts w:hint="default"/>
        <w:lang w:val="en-US" w:eastAsia="en-US" w:bidi="ar-SA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28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6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2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2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8" w:hanging="281"/>
      </w:pPr>
      <w:rPr>
        <w:rFonts w:hint="default"/>
        <w:lang w:val="en-US" w:eastAsia="en-US" w:bidi="ar-SA"/>
      </w:rPr>
    </w:lvl>
  </w:abstractNum>
  <w:abstractNum w:abstractNumId="9">
    <w:nsid w:val="2470EC97"/>
    <w:multiLevelType w:val="multilevel"/>
    <w:tmpl w:val="2470EC97"/>
    <w:lvl w:ilvl="0" w:tentative="0">
      <w:start w:val="0"/>
      <w:numFmt w:val="bullet"/>
      <w:lvlText w:val="◆"/>
      <w:lvlJc w:val="left"/>
      <w:pPr>
        <w:ind w:left="1133" w:hanging="456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0" w:hanging="4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0" w:hanging="4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0" w:hanging="4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0" w:hanging="4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0" w:hanging="4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0" w:hanging="4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0" w:hanging="4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456"/>
      </w:pPr>
      <w:rPr>
        <w:rFonts w:hint="default"/>
        <w:lang w:val="en-US" w:eastAsia="en-US" w:bidi="ar-SA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280" w:hanging="281"/>
        <w:jc w:val="righ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452" w:hanging="3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7" w:hanging="3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5" w:hanging="3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3" w:hanging="3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1" w:hanging="3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8" w:hanging="3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6" w:hanging="3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4" w:hanging="319"/>
      </w:pPr>
      <w:rPr>
        <w:rFonts w:hint="default"/>
        <w:lang w:val="en-US" w:eastAsia="en-US" w:bidi="ar-SA"/>
      </w:rPr>
    </w:lvl>
  </w:abstractNum>
  <w:abstractNum w:abstractNumId="11">
    <w:nsid w:val="2A8F537B"/>
    <w:multiLevelType w:val="multilevel"/>
    <w:tmpl w:val="2A8F537B"/>
    <w:lvl w:ilvl="0" w:tentative="0">
      <w:start w:val="0"/>
      <w:numFmt w:val="bullet"/>
      <w:lvlText w:val="◆"/>
      <w:lvlJc w:val="left"/>
      <w:pPr>
        <w:ind w:left="0" w:hanging="457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1413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◆"/>
      <w:lvlJc w:val="left"/>
      <w:pPr>
        <w:ind w:left="1133" w:hanging="456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2" w:hanging="4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4" w:hanging="4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6" w:hanging="4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8" w:hanging="4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1" w:hanging="4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3" w:hanging="4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5" w:hanging="456"/>
      </w:pPr>
      <w:rPr>
        <w:rFonts w:hint="default"/>
        <w:lang w:val="en-US" w:eastAsia="en-US" w:bidi="ar-SA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6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2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2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8" w:hanging="281"/>
      </w:pPr>
      <w:rPr>
        <w:rFonts w:hint="default"/>
        <w:lang w:val="en-US" w:eastAsia="en-US" w:bidi="ar-SA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280" w:hanging="28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452" w:hanging="3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58" w:hanging="3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6" w:hanging="3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4" w:hanging="3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2" w:hanging="3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0" w:hanging="3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8" w:hanging="3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6" w:hanging="3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31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6030E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59"/>
      <w:ind w:left="122" w:right="48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368" w:lineRule="exact"/>
      <w:ind w:left="1133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50"/>
      <w:ind w:left="279" w:hanging="279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qFormat/>
    <w:uiPriority w:val="1"/>
    <w:pPr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9">
    <w:name w:val="Title"/>
    <w:basedOn w:val="1"/>
    <w:qFormat/>
    <w:uiPriority w:val="1"/>
    <w:pPr>
      <w:ind w:left="134" w:right="48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279" w:hanging="27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2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TotalTime>2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2025-05-16T05:47:00Z</dcterms:created>
  <dc:creator>Windows User</dc:creator>
  <cp:lastModifiedBy>bhavitha rushi</cp:lastModifiedBy>
  <dcterms:modified xsi:type="dcterms:W3CDTF">2025-05-16T05:50:11Z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1033-12.2.0.20795</vt:lpwstr>
  </property>
  <property fmtid="{D5CDD505-2E9C-101B-9397-08002B2CF9AE}" pid="7" name="ICV">
    <vt:lpwstr>0BDA22162C9D4272B9C4EBD6400D8931_13</vt:lpwstr>
  </property>
</Properties>
</file>